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>
              <w:jc w:val="center"/>
            </w:pPr>
            <w:r>
              <w:rPr>
                <w:b/>
              </w:rPr>
              <w:t>Дата и время регистрации обращения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</w:rPr>
              <w:t>Дата и время реакции на обращение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</w:rPr>
              <w:t>Дата и время решения обращения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</w:rPr>
              <w:t>Краткое описание обращения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</w:rPr>
              <w:t>Сведения об инициаторе обращения (табельный номер/ФИО и подразделение)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</w:rPr>
              <w:t>Сведения о ходе решения обращения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</w:rPr>
              <w:t>ФИО исполнителя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</w:rPr>
              <w:t>Плановый срок обработки обращения(чаcов)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</w:rPr>
              <w:t>Фактический срок обработки обращения(часов)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</w:rPr>
              <w:t>Отклонение фактического срока от планового(часов)</w:t>
            </w:r>
          </w:p>
        </w:tc>
      </w:tr>
      <w:tr>
        <w:tc>
          <w:tcPr>
            <w:tcW w:type="dxa" w:w="864"/>
          </w:tcPr>
          <w:p>
            <w:r>
              <w:t>01.09.2024 21:55</w:t>
            </w:r>
          </w:p>
        </w:tc>
        <w:tc>
          <w:tcPr>
            <w:tcW w:type="dxa" w:w="864"/>
          </w:tcPr>
          <w:p>
            <w:r>
              <w:t>01.09.2024 22:06</w:t>
            </w:r>
          </w:p>
        </w:tc>
        <w:tc>
          <w:tcPr>
            <w:tcW w:type="dxa" w:w="864"/>
          </w:tcPr>
          <w:p>
            <w:r>
              <w:t>Статус заявки: Требует уточнения</w:t>
            </w:r>
          </w:p>
        </w:tc>
        <w:tc>
          <w:tcPr>
            <w:tcW w:type="dxa" w:w="864"/>
          </w:tcPr>
          <w:p>
            <w:r>
              <w:t>#10111</w:t>
            </w:r>
          </w:p>
        </w:tc>
        <w:tc>
          <w:tcPr>
            <w:tcW w:type="dxa" w:w="864"/>
          </w:tcPr>
          <w:p>
            <w:r>
              <w:t>adyulgarova@aeroflot.ru</w:t>
            </w:r>
          </w:p>
        </w:tc>
        <w:tc>
          <w:tcPr>
            <w:tcW w:type="dxa" w:w="864"/>
          </w:tcPr>
          <w:p>
            <w:r>
              <w:t>https://helpdesk.ag-ife.com/request/10111</w:t>
            </w:r>
          </w:p>
        </w:tc>
        <w:tc>
          <w:tcPr>
            <w:tcW w:type="dxa" w:w="864"/>
          </w:tcPr>
          <w:p>
            <w:r>
              <w:t>Иванов Данил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35:42:00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02.09.2024 18:35</w:t>
            </w:r>
          </w:p>
        </w:tc>
        <w:tc>
          <w:tcPr>
            <w:tcW w:type="dxa" w:w="864"/>
          </w:tcPr>
          <w:p>
            <w:r>
              <w:t>02.09.2024 18:39</w:t>
            </w:r>
          </w:p>
        </w:tc>
        <w:tc>
          <w:tcPr>
            <w:tcW w:type="dxa" w:w="864"/>
          </w:tcPr>
          <w:p>
            <w:r>
              <w:t>Статус заявки: Требует уточнения</w:t>
            </w:r>
          </w:p>
        </w:tc>
        <w:tc>
          <w:tcPr>
            <w:tcW w:type="dxa" w:w="864"/>
          </w:tcPr>
          <w:p>
            <w:r>
              <w:t>#10113</w:t>
            </w:r>
          </w:p>
        </w:tc>
        <w:tc>
          <w:tcPr>
            <w:tcW w:type="dxa" w:w="864"/>
          </w:tcPr>
          <w:p>
            <w:r>
              <w:t>nschukina@aeroflot.ru</w:t>
            </w:r>
          </w:p>
        </w:tc>
        <w:tc>
          <w:tcPr>
            <w:tcW w:type="dxa" w:w="864"/>
          </w:tcPr>
          <w:p>
            <w:r>
              <w:t>https://helpdesk.ag-ife.com/request/10113</w:t>
            </w:r>
          </w:p>
        </w:tc>
        <w:tc>
          <w:tcPr>
            <w:tcW w:type="dxa" w:w="864"/>
          </w:tcPr>
          <w:p>
            <w:r>
              <w:t>Сидорова Анна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16:2:00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02.09.2024 20:30</w:t>
            </w:r>
          </w:p>
        </w:tc>
        <w:tc>
          <w:tcPr>
            <w:tcW w:type="dxa" w:w="864"/>
          </w:tcPr>
          <w:p>
            <w:r>
              <w:t>02.09.2024 21:07</w:t>
            </w:r>
          </w:p>
        </w:tc>
        <w:tc>
          <w:tcPr>
            <w:tcW w:type="dxa" w:w="864"/>
          </w:tcPr>
          <w:p>
            <w:r>
              <w:t>Статус заявки: Требует уточнения</w:t>
            </w:r>
          </w:p>
        </w:tc>
        <w:tc>
          <w:tcPr>
            <w:tcW w:type="dxa" w:w="864"/>
          </w:tcPr>
          <w:p>
            <w:r>
              <w:t>#10116</w:t>
            </w:r>
          </w:p>
        </w:tc>
        <w:tc>
          <w:tcPr>
            <w:tcW w:type="dxa" w:w="864"/>
          </w:tcPr>
          <w:p>
            <w:r>
              <w:t>nschukina@aeroflot.ru</w:t>
            </w:r>
          </w:p>
        </w:tc>
        <w:tc>
          <w:tcPr>
            <w:tcW w:type="dxa" w:w="864"/>
          </w:tcPr>
          <w:p>
            <w:r>
              <w:t>https://helpdesk.ag-ife.com/request/10116</w:t>
            </w:r>
          </w:p>
        </w:tc>
        <w:tc>
          <w:tcPr>
            <w:tcW w:type="dxa" w:w="864"/>
          </w:tcPr>
          <w:p>
            <w:r>
              <w:t>Сидорова Анна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14:7:00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02.09.2024 22:00</w:t>
            </w:r>
          </w:p>
        </w:tc>
        <w:tc>
          <w:tcPr>
            <w:tcW w:type="dxa" w:w="864"/>
          </w:tcPr>
          <w:p>
            <w:r>
              <w:t>02.09.2024 22:17</w:t>
            </w:r>
          </w:p>
        </w:tc>
        <w:tc>
          <w:tcPr>
            <w:tcW w:type="dxa" w:w="864"/>
          </w:tcPr>
          <w:p>
            <w:r>
              <w:t>Статус заявки: Требует уточнения</w:t>
            </w:r>
          </w:p>
        </w:tc>
        <w:tc>
          <w:tcPr>
            <w:tcW w:type="dxa" w:w="864"/>
          </w:tcPr>
          <w:p>
            <w:r>
              <w:t>#10122</w:t>
            </w:r>
          </w:p>
        </w:tc>
        <w:tc>
          <w:tcPr>
            <w:tcW w:type="dxa" w:w="864"/>
          </w:tcPr>
          <w:p>
            <w:r>
              <w:t>sekovalenko@aeroflot.ru</w:t>
            </w:r>
          </w:p>
        </w:tc>
        <w:tc>
          <w:tcPr>
            <w:tcW w:type="dxa" w:w="864"/>
          </w:tcPr>
          <w:p>
            <w:r>
              <w:t>https://helpdesk.ag-ife.com/request/10122</w:t>
            </w:r>
          </w:p>
        </w:tc>
        <w:tc>
          <w:tcPr>
            <w:tcW w:type="dxa" w:w="864"/>
          </w:tcPr>
          <w:p>
            <w:r>
              <w:t>Сидорова Анна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12:37:00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29.08.2024 16:40</w:t>
            </w:r>
          </w:p>
        </w:tc>
        <w:tc>
          <w:tcPr>
            <w:tcW w:type="dxa" w:w="864"/>
          </w:tcPr>
          <w:p>
            <w:r>
              <w:t>29.08.2024 16:49</w:t>
            </w:r>
          </w:p>
        </w:tc>
        <w:tc>
          <w:tcPr>
            <w:tcW w:type="dxa" w:w="864"/>
          </w:tcPr>
          <w:p>
            <w:r>
              <w:t>29.08.2024 17:16</w:t>
            </w:r>
          </w:p>
        </w:tc>
        <w:tc>
          <w:tcPr>
            <w:tcW w:type="dxa" w:w="864"/>
          </w:tcPr>
          <w:p>
            <w:r>
              <w:t>#10097</w:t>
            </w:r>
          </w:p>
        </w:tc>
        <w:tc>
          <w:tcPr>
            <w:tcW w:type="dxa" w:w="864"/>
          </w:tcPr>
          <w:p>
            <w:r>
              <w:t>eyudenkova@aeroflot.ru</w:t>
            </w:r>
          </w:p>
        </w:tc>
        <w:tc>
          <w:tcPr>
            <w:tcW w:type="dxa" w:w="864"/>
          </w:tcPr>
          <w:p>
            <w:r>
              <w:t>https://helpdesk.ag-ife.com/request/10097</w:t>
            </w:r>
          </w:p>
        </w:tc>
        <w:tc>
          <w:tcPr>
            <w:tcW w:type="dxa" w:w="864"/>
          </w:tcPr>
          <w:p>
            <w:r>
              <w:t>Сидорова Анна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00:36:00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30.08.2024 09:55</w:t>
            </w:r>
          </w:p>
        </w:tc>
        <w:tc>
          <w:tcPr>
            <w:tcW w:type="dxa" w:w="864"/>
          </w:tcPr>
          <w:p>
            <w:r>
              <w:t>30.08.2024 09:58</w:t>
            </w:r>
          </w:p>
        </w:tc>
        <w:tc>
          <w:tcPr>
            <w:tcW w:type="dxa" w:w="864"/>
          </w:tcPr>
          <w:p>
            <w:r>
              <w:t>30.08.2024 10:28</w:t>
            </w:r>
          </w:p>
        </w:tc>
        <w:tc>
          <w:tcPr>
            <w:tcW w:type="dxa" w:w="864"/>
          </w:tcPr>
          <w:p>
            <w:r>
              <w:t>#10098</w:t>
            </w:r>
          </w:p>
        </w:tc>
        <w:tc>
          <w:tcPr>
            <w:tcW w:type="dxa" w:w="864"/>
          </w:tcPr>
          <w:p>
            <w:r>
              <w:t>adyulgarova@aeroflot.ru</w:t>
            </w:r>
          </w:p>
        </w:tc>
        <w:tc>
          <w:tcPr>
            <w:tcW w:type="dxa" w:w="864"/>
          </w:tcPr>
          <w:p>
            <w:r>
              <w:t>https://helpdesk.ag-ife.com/request/10098</w:t>
            </w:r>
          </w:p>
        </w:tc>
        <w:tc>
          <w:tcPr>
            <w:tcW w:type="dxa" w:w="864"/>
          </w:tcPr>
          <w:p>
            <w:r>
              <w:t>Забабурина Алина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00:33:00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30.08.2024 11:00</w:t>
            </w:r>
          </w:p>
        </w:tc>
        <w:tc>
          <w:tcPr>
            <w:tcW w:type="dxa" w:w="864"/>
          </w:tcPr>
          <w:p>
            <w:r>
              <w:t>30.08.2024 11:30</w:t>
            </w:r>
          </w:p>
        </w:tc>
        <w:tc>
          <w:tcPr>
            <w:tcW w:type="dxa" w:w="864"/>
          </w:tcPr>
          <w:p>
            <w:r>
              <w:t>30.08.2024 13:55</w:t>
            </w:r>
          </w:p>
        </w:tc>
        <w:tc>
          <w:tcPr>
            <w:tcW w:type="dxa" w:w="864"/>
          </w:tcPr>
          <w:p>
            <w:r>
              <w:t>#10099</w:t>
            </w:r>
          </w:p>
        </w:tc>
        <w:tc>
          <w:tcPr>
            <w:tcW w:type="dxa" w:w="864"/>
          </w:tcPr>
          <w:p>
            <w:r>
              <w:t>mmmarkelova@aeroflot.ru</w:t>
            </w:r>
          </w:p>
        </w:tc>
        <w:tc>
          <w:tcPr>
            <w:tcW w:type="dxa" w:w="864"/>
          </w:tcPr>
          <w:p>
            <w:r>
              <w:t>https://helpdesk.ag-ife.com/request/10099</w:t>
            </w:r>
          </w:p>
        </w:tc>
        <w:tc>
          <w:tcPr>
            <w:tcW w:type="dxa" w:w="864"/>
          </w:tcPr>
          <w:p>
            <w:r>
              <w:t>Забабурина Алина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02:55:00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30.08.2024 11:35</w:t>
            </w:r>
          </w:p>
        </w:tc>
        <w:tc>
          <w:tcPr>
            <w:tcW w:type="dxa" w:w="864"/>
          </w:tcPr>
          <w:p>
            <w:r>
              <w:t>30.08.2024 11:37</w:t>
            </w:r>
          </w:p>
        </w:tc>
        <w:tc>
          <w:tcPr>
            <w:tcW w:type="dxa" w:w="864"/>
          </w:tcPr>
          <w:p>
            <w:r>
              <w:t>30.08.2024 12:27</w:t>
            </w:r>
          </w:p>
        </w:tc>
        <w:tc>
          <w:tcPr>
            <w:tcW w:type="dxa" w:w="864"/>
          </w:tcPr>
          <w:p>
            <w:r>
              <w:t>#10100</w:t>
            </w:r>
          </w:p>
        </w:tc>
        <w:tc>
          <w:tcPr>
            <w:tcW w:type="dxa" w:w="864"/>
          </w:tcPr>
          <w:p>
            <w:r>
              <w:t>emarugina@aeroflot.ru</w:t>
            </w:r>
          </w:p>
        </w:tc>
        <w:tc>
          <w:tcPr>
            <w:tcW w:type="dxa" w:w="864"/>
          </w:tcPr>
          <w:p>
            <w:r>
              <w:t>https://helpdesk.ag-ife.com/request/10100</w:t>
            </w:r>
          </w:p>
        </w:tc>
        <w:tc>
          <w:tcPr>
            <w:tcW w:type="dxa" w:w="864"/>
          </w:tcPr>
          <w:p>
            <w:r>
              <w:t>Забабурина Алина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00:52:00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30.08.2024 15:55</w:t>
            </w:r>
          </w:p>
        </w:tc>
        <w:tc>
          <w:tcPr>
            <w:tcW w:type="dxa" w:w="864"/>
          </w:tcPr>
          <w:p>
            <w:r>
              <w:t>30.08.2024 16:26</w:t>
            </w:r>
          </w:p>
        </w:tc>
        <w:tc>
          <w:tcPr>
            <w:tcW w:type="dxa" w:w="864"/>
          </w:tcPr>
          <w:p>
            <w:r>
              <w:t>30.08.2024 18:14</w:t>
            </w:r>
          </w:p>
        </w:tc>
        <w:tc>
          <w:tcPr>
            <w:tcW w:type="dxa" w:w="864"/>
          </w:tcPr>
          <w:p>
            <w:r>
              <w:t>#10103</w:t>
            </w:r>
          </w:p>
        </w:tc>
        <w:tc>
          <w:tcPr>
            <w:tcW w:type="dxa" w:w="864"/>
          </w:tcPr>
          <w:p>
            <w:r>
              <w:t>epolyakov@aeroflot.ru</w:t>
            </w:r>
          </w:p>
        </w:tc>
        <w:tc>
          <w:tcPr>
            <w:tcW w:type="dxa" w:w="864"/>
          </w:tcPr>
          <w:p>
            <w:r>
              <w:t>https://helpdesk.ag-ife.com/request/10103</w:t>
            </w:r>
          </w:p>
        </w:tc>
        <w:tc>
          <w:tcPr>
            <w:tcW w:type="dxa" w:w="864"/>
          </w:tcPr>
          <w:p>
            <w:r>
              <w:t>Забабурина Алина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02:19:00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31.08.2024 10:50</w:t>
            </w:r>
          </w:p>
        </w:tc>
        <w:tc>
          <w:tcPr>
            <w:tcW w:type="dxa" w:w="864"/>
          </w:tcPr>
          <w:p>
            <w:r>
              <w:t>31.08.2024 11:04</w:t>
            </w:r>
          </w:p>
        </w:tc>
        <w:tc>
          <w:tcPr>
            <w:tcW w:type="dxa" w:w="864"/>
          </w:tcPr>
          <w:p>
            <w:r>
              <w:t>31.08.2024 12:47</w:t>
            </w:r>
          </w:p>
        </w:tc>
        <w:tc>
          <w:tcPr>
            <w:tcW w:type="dxa" w:w="864"/>
          </w:tcPr>
          <w:p>
            <w:r>
              <w:t>#10106</w:t>
            </w:r>
          </w:p>
        </w:tc>
        <w:tc>
          <w:tcPr>
            <w:tcW w:type="dxa" w:w="864"/>
          </w:tcPr>
          <w:p>
            <w:r>
              <w:t>aberdykaeva@aeroflot.ru</w:t>
            </w:r>
          </w:p>
        </w:tc>
        <w:tc>
          <w:tcPr>
            <w:tcW w:type="dxa" w:w="864"/>
          </w:tcPr>
          <w:p>
            <w:r>
              <w:t>https://helpdesk.ag-ife.com/request/10106</w:t>
            </w:r>
          </w:p>
        </w:tc>
        <w:tc>
          <w:tcPr>
            <w:tcW w:type="dxa" w:w="864"/>
          </w:tcPr>
          <w:p>
            <w:r>
              <w:t>Иванов Данил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01:57:00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31.08.2024 13:05</w:t>
            </w:r>
          </w:p>
        </w:tc>
        <w:tc>
          <w:tcPr>
            <w:tcW w:type="dxa" w:w="864"/>
          </w:tcPr>
          <w:p>
            <w:r>
              <w:t>31.08.2024 13:27</w:t>
            </w:r>
          </w:p>
        </w:tc>
        <w:tc>
          <w:tcPr>
            <w:tcW w:type="dxa" w:w="864"/>
          </w:tcPr>
          <w:p>
            <w:r>
              <w:t>02.09.2024 12:56</w:t>
            </w:r>
          </w:p>
        </w:tc>
        <w:tc>
          <w:tcPr>
            <w:tcW w:type="dxa" w:w="864"/>
          </w:tcPr>
          <w:p>
            <w:r>
              <w:t>#10107</w:t>
            </w:r>
          </w:p>
        </w:tc>
        <w:tc>
          <w:tcPr>
            <w:tcW w:type="dxa" w:w="864"/>
          </w:tcPr>
          <w:p>
            <w:r>
              <w:t>ablatyshev@aeroflot.ru</w:t>
            </w:r>
          </w:p>
        </w:tc>
        <w:tc>
          <w:tcPr>
            <w:tcW w:type="dxa" w:w="864"/>
          </w:tcPr>
          <w:p>
            <w:r>
              <w:t>https://helpdesk.ag-ife.com/request/10107</w:t>
            </w:r>
          </w:p>
        </w:tc>
        <w:tc>
          <w:tcPr>
            <w:tcW w:type="dxa" w:w="864"/>
          </w:tcPr>
          <w:p>
            <w:r>
              <w:t>Юрий Тараторенков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45:51:00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02.09.2024 23:50</w:t>
            </w:r>
          </w:p>
        </w:tc>
        <w:tc>
          <w:tcPr>
            <w:tcW w:type="dxa" w:w="864"/>
          </w:tcPr>
          <w:p>
            <w:r>
              <w:t>обслуживание Приоритет:</w:t>
            </w:r>
          </w:p>
        </w:tc>
        <w:tc>
          <w:tcPr>
            <w:tcW w:type="dxa" w:w="864"/>
          </w:tcPr>
          <w:p>
            <w:r>
              <w:t>Статус заявки: Открыта</w:t>
            </w:r>
          </w:p>
        </w:tc>
        <w:tc>
          <w:tcPr>
            <w:tcW w:type="dxa" w:w="864"/>
          </w:tcPr>
          <w:p>
            <w:r>
              <w:t>#10130</w:t>
            </w:r>
          </w:p>
        </w:tc>
        <w:tc>
          <w:tcPr>
            <w:tcW w:type="dxa" w:w="864"/>
          </w:tcPr>
          <w:p>
            <w:r>
              <w:t>Сидорова</w:t>
            </w:r>
          </w:p>
        </w:tc>
        <w:tc>
          <w:tcPr>
            <w:tcW w:type="dxa" w:w="864"/>
          </w:tcPr>
          <w:p>
            <w:r>
              <w:t>https://helpdesk.ag-ife.com/request/10130</w:t>
            </w:r>
          </w:p>
        </w:tc>
        <w:tc>
          <w:tcPr>
            <w:tcW w:type="dxa" w:w="864"/>
          </w:tcPr>
          <w:p>
            <w:r>
              <w:t>11А Компания: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1:37:00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02.09.2024 23:42</w:t>
            </w:r>
          </w:p>
        </w:tc>
        <w:tc>
          <w:tcPr>
            <w:tcW w:type="dxa" w:w="864"/>
          </w:tcPr>
          <w:p>
            <w:r>
              <w:t>обслуживание Приоритет:</w:t>
            </w:r>
          </w:p>
        </w:tc>
        <w:tc>
          <w:tcPr>
            <w:tcW w:type="dxa" w:w="864"/>
          </w:tcPr>
          <w:p>
            <w:r>
              <w:t>Статус заявки: Открыта</w:t>
            </w:r>
          </w:p>
        </w:tc>
        <w:tc>
          <w:tcPr>
            <w:tcW w:type="dxa" w:w="864"/>
          </w:tcPr>
          <w:p>
            <w:r>
              <w:t>#10128</w:t>
            </w:r>
          </w:p>
        </w:tc>
        <w:tc>
          <w:tcPr>
            <w:tcW w:type="dxa" w:w="864"/>
          </w:tcPr>
          <w:p>
            <w:r>
              <w:t>Сидорова</w:t>
            </w:r>
          </w:p>
        </w:tc>
        <w:tc>
          <w:tcPr>
            <w:tcW w:type="dxa" w:w="864"/>
          </w:tcPr>
          <w:p>
            <w:r>
              <w:t>https://helpdesk.ag-ife.com/request/10128</w:t>
            </w:r>
          </w:p>
        </w:tc>
        <w:tc>
          <w:tcPr>
            <w:tcW w:type="dxa" w:w="864"/>
          </w:tcPr>
          <w:p>
            <w:r>
              <w:t>11А Компания: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1:37:00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02.09.2024 23:24</w:t>
            </w:r>
          </w:p>
        </w:tc>
        <w:tc>
          <w:tcPr>
            <w:tcW w:type="dxa" w:w="864"/>
          </w:tcPr>
          <w:p>
            <w:r>
              <w:t>обслуживание Приоритет:</w:t>
            </w:r>
          </w:p>
        </w:tc>
        <w:tc>
          <w:tcPr>
            <w:tcW w:type="dxa" w:w="864"/>
          </w:tcPr>
          <w:p>
            <w:r>
              <w:t>Статус заявки: Открыта</w:t>
            </w:r>
          </w:p>
        </w:tc>
        <w:tc>
          <w:tcPr>
            <w:tcW w:type="dxa" w:w="864"/>
          </w:tcPr>
          <w:p>
            <w:r>
              <w:t>#10126</w:t>
            </w:r>
          </w:p>
        </w:tc>
        <w:tc>
          <w:tcPr>
            <w:tcW w:type="dxa" w:w="864"/>
          </w:tcPr>
          <w:p>
            <w:r>
              <w:t>Сидорова</w:t>
            </w:r>
          </w:p>
        </w:tc>
        <w:tc>
          <w:tcPr>
            <w:tcW w:type="dxa" w:w="864"/>
          </w:tcPr>
          <w:p>
            <w:r>
              <w:t>https://helpdesk.ag-ife.com/request/10126</w:t>
            </w:r>
          </w:p>
        </w:tc>
        <w:tc>
          <w:tcPr>
            <w:tcW w:type="dxa" w:w="864"/>
          </w:tcPr>
          <w:p>
            <w:r>
              <w:t>11А Компания: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1:37:00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02.09.2024 22:45</w:t>
            </w:r>
          </w:p>
        </w:tc>
        <w:tc>
          <w:tcPr>
            <w:tcW w:type="dxa" w:w="864"/>
          </w:tcPr>
          <w:p>
            <w:r>
              <w:t>обслуживание Приоритет:</w:t>
            </w:r>
          </w:p>
        </w:tc>
        <w:tc>
          <w:tcPr>
            <w:tcW w:type="dxa" w:w="864"/>
          </w:tcPr>
          <w:p>
            <w:r>
              <w:t>Статус заявки: Открыта</w:t>
            </w:r>
          </w:p>
        </w:tc>
        <w:tc>
          <w:tcPr>
            <w:tcW w:type="dxa" w:w="864"/>
          </w:tcPr>
          <w:p>
            <w:r>
              <w:t>#10124</w:t>
            </w:r>
          </w:p>
        </w:tc>
        <w:tc>
          <w:tcPr>
            <w:tcW w:type="dxa" w:w="864"/>
          </w:tcPr>
          <w:p>
            <w:r>
              <w:t>Сидорова</w:t>
            </w:r>
          </w:p>
        </w:tc>
        <w:tc>
          <w:tcPr>
            <w:tcW w:type="dxa" w:w="864"/>
          </w:tcPr>
          <w:p>
            <w:r>
              <w:t>https://helpdesk.ag-ife.com/request/10124</w:t>
            </w:r>
          </w:p>
        </w:tc>
        <w:tc>
          <w:tcPr>
            <w:tcW w:type="dxa" w:w="864"/>
          </w:tcPr>
          <w:p>
            <w:r>
              <w:t>11А Компания: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1:37:00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02.09.2024 21:54</w:t>
            </w:r>
          </w:p>
        </w:tc>
        <w:tc>
          <w:tcPr>
            <w:tcW w:type="dxa" w:w="864"/>
          </w:tcPr>
          <w:p>
            <w:r>
              <w:t>обслуживание Приоритет:</w:t>
            </w:r>
          </w:p>
        </w:tc>
        <w:tc>
          <w:tcPr>
            <w:tcW w:type="dxa" w:w="864"/>
          </w:tcPr>
          <w:p>
            <w:r>
              <w:t>Статус заявки: Открыта</w:t>
            </w:r>
          </w:p>
        </w:tc>
        <w:tc>
          <w:tcPr>
            <w:tcW w:type="dxa" w:w="864"/>
          </w:tcPr>
          <w:p>
            <w:r>
              <w:t>#10121</w:t>
            </w:r>
          </w:p>
        </w:tc>
        <w:tc>
          <w:tcPr>
            <w:tcW w:type="dxa" w:w="864"/>
          </w:tcPr>
          <w:p>
            <w:r>
              <w:t>Сидорова</w:t>
            </w:r>
          </w:p>
        </w:tc>
        <w:tc>
          <w:tcPr>
            <w:tcW w:type="dxa" w:w="864"/>
          </w:tcPr>
          <w:p>
            <w:r>
              <w:t>https://helpdesk.ag-ife.com/request/10121</w:t>
            </w:r>
          </w:p>
        </w:tc>
        <w:tc>
          <w:tcPr>
            <w:tcW w:type="dxa" w:w="864"/>
          </w:tcPr>
          <w:p>
            <w:r>
              <w:t>11А Компания: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1:37:00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02.09.2024 21:30</w:t>
            </w:r>
          </w:p>
        </w:tc>
        <w:tc>
          <w:tcPr>
            <w:tcW w:type="dxa" w:w="864"/>
          </w:tcPr>
          <w:p>
            <w:r>
              <w:t>обслуживание Приоритет:</w:t>
            </w:r>
          </w:p>
        </w:tc>
        <w:tc>
          <w:tcPr>
            <w:tcW w:type="dxa" w:w="864"/>
          </w:tcPr>
          <w:p>
            <w:r>
              <w:t>Статус заявки: Открыта</w:t>
            </w:r>
          </w:p>
        </w:tc>
        <w:tc>
          <w:tcPr>
            <w:tcW w:type="dxa" w:w="864"/>
          </w:tcPr>
          <w:p>
            <w:r>
              <w:t>#10119</w:t>
            </w:r>
          </w:p>
        </w:tc>
        <w:tc>
          <w:tcPr>
            <w:tcW w:type="dxa" w:w="864"/>
          </w:tcPr>
          <w:p>
            <w:r>
              <w:t>Сидорова</w:t>
            </w:r>
          </w:p>
        </w:tc>
        <w:tc>
          <w:tcPr>
            <w:tcW w:type="dxa" w:w="864"/>
          </w:tcPr>
          <w:p>
            <w:r>
              <w:t>https://helpdesk.ag-ife.com/request/10119</w:t>
            </w:r>
          </w:p>
        </w:tc>
        <w:tc>
          <w:tcPr>
            <w:tcW w:type="dxa" w:w="864"/>
          </w:tcPr>
          <w:p>
            <w:r>
              <w:t>11А Компания: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1:37:00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02.09.2024 21:05</w:t>
            </w:r>
          </w:p>
        </w:tc>
        <w:tc>
          <w:tcPr>
            <w:tcW w:type="dxa" w:w="864"/>
          </w:tcPr>
          <w:p>
            <w:r>
              <w:t>обслуживание Приоритет:</w:t>
            </w:r>
          </w:p>
        </w:tc>
        <w:tc>
          <w:tcPr>
            <w:tcW w:type="dxa" w:w="864"/>
          </w:tcPr>
          <w:p>
            <w:r>
              <w:t>Статус заявки: Требует уточнения</w:t>
            </w:r>
          </w:p>
        </w:tc>
        <w:tc>
          <w:tcPr>
            <w:tcW w:type="dxa" w:w="864"/>
          </w:tcPr>
          <w:p>
            <w:r>
              <w:t>#10117</w:t>
            </w:r>
          </w:p>
        </w:tc>
        <w:tc>
          <w:tcPr>
            <w:tcW w:type="dxa" w:w="864"/>
          </w:tcPr>
          <w:p>
            <w:r>
              <w:t>Сидорова</w:t>
            </w:r>
          </w:p>
        </w:tc>
        <w:tc>
          <w:tcPr>
            <w:tcW w:type="dxa" w:w="864"/>
          </w:tcPr>
          <w:p>
            <w:r>
              <w:t>https://helpdesk.ag-ife.com/request/10117</w:t>
            </w:r>
          </w:p>
        </w:tc>
        <w:tc>
          <w:tcPr>
            <w:tcW w:type="dxa" w:w="864"/>
          </w:tcPr>
          <w:p>
            <w:r>
              <w:t>11А Компания: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1:37:00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02.09.2024 19:18</w:t>
            </w:r>
          </w:p>
        </w:tc>
        <w:tc>
          <w:tcPr>
            <w:tcW w:type="dxa" w:w="864"/>
          </w:tcPr>
          <w:p>
            <w:r>
              <w:t>обслуживание Приоритет:</w:t>
            </w:r>
          </w:p>
        </w:tc>
        <w:tc>
          <w:tcPr>
            <w:tcW w:type="dxa" w:w="864"/>
          </w:tcPr>
          <w:p>
            <w:r>
              <w:t>Статус заявки: Открыта</w:t>
            </w:r>
          </w:p>
        </w:tc>
        <w:tc>
          <w:tcPr>
            <w:tcW w:type="dxa" w:w="864"/>
          </w:tcPr>
          <w:p>
            <w:r>
              <w:t>#10114</w:t>
            </w:r>
          </w:p>
        </w:tc>
        <w:tc>
          <w:tcPr>
            <w:tcW w:type="dxa" w:w="864"/>
          </w:tcPr>
          <w:p>
            <w:r>
              <w:t>Сидорова</w:t>
            </w:r>
          </w:p>
        </w:tc>
        <w:tc>
          <w:tcPr>
            <w:tcW w:type="dxa" w:w="864"/>
          </w:tcPr>
          <w:p>
            <w:r>
              <w:t>https://helpdesk.ag-ife.com/request/10114</w:t>
            </w:r>
          </w:p>
        </w:tc>
        <w:tc>
          <w:tcPr>
            <w:tcW w:type="dxa" w:w="864"/>
          </w:tcPr>
          <w:p>
            <w:r>
              <w:t>11А Компания: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1:37:00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