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6"/>
        <w:tblW w:w="11844" w:type="dxa"/>
        <w:tblInd w:w="-14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44"/>
        <w:gridCol w:w="1032"/>
        <w:gridCol w:w="912"/>
        <w:gridCol w:w="2004"/>
        <w:gridCol w:w="1392"/>
        <w:gridCol w:w="1116"/>
        <w:gridCol w:w="1032"/>
        <w:gridCol w:w="828"/>
        <w:gridCol w:w="1416"/>
      </w:tblGrid>
      <w:tr w14:paraId="0B97F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CDFEE2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Дата и время регистрации обращения</w:t>
            </w:r>
          </w:p>
        </w:tc>
        <w:tc>
          <w:tcPr>
            <w:tcW w:w="1044" w:type="dxa"/>
          </w:tcPr>
          <w:p w14:paraId="6392BCD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Дата и время реакции на обращение</w:t>
            </w:r>
          </w:p>
        </w:tc>
        <w:tc>
          <w:tcPr>
            <w:tcW w:w="1032" w:type="dxa"/>
          </w:tcPr>
          <w:p w14:paraId="2AAF585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Дата и время решения обращения</w:t>
            </w:r>
          </w:p>
        </w:tc>
        <w:tc>
          <w:tcPr>
            <w:tcW w:w="912" w:type="dxa"/>
          </w:tcPr>
          <w:p w14:paraId="3E65B37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Краткое описание обращения</w:t>
            </w:r>
          </w:p>
        </w:tc>
        <w:tc>
          <w:tcPr>
            <w:tcW w:w="2004" w:type="dxa"/>
          </w:tcPr>
          <w:p w14:paraId="370F384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Сведения об инициаторе обращения (табельный номер/ФИО и подразделение)</w:t>
            </w:r>
          </w:p>
        </w:tc>
        <w:tc>
          <w:tcPr>
            <w:tcW w:w="1392" w:type="dxa"/>
          </w:tcPr>
          <w:p w14:paraId="3C6BB72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Сведения о ходе решения обращения</w:t>
            </w:r>
          </w:p>
        </w:tc>
        <w:tc>
          <w:tcPr>
            <w:tcW w:w="1116" w:type="dxa"/>
          </w:tcPr>
          <w:p w14:paraId="1EEA845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ФИО исполнителя</w:t>
            </w:r>
          </w:p>
        </w:tc>
        <w:tc>
          <w:tcPr>
            <w:tcW w:w="1032" w:type="dxa"/>
          </w:tcPr>
          <w:p w14:paraId="3C4967B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Плановый срок обработки обращения(чаcов)</w:t>
            </w:r>
          </w:p>
        </w:tc>
        <w:tc>
          <w:tcPr>
            <w:tcW w:w="828" w:type="dxa"/>
          </w:tcPr>
          <w:p w14:paraId="3B39A94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Фактический срок обработки обращения(часов)</w:t>
            </w:r>
          </w:p>
        </w:tc>
        <w:tc>
          <w:tcPr>
            <w:tcW w:w="1416" w:type="dxa"/>
          </w:tcPr>
          <w:p w14:paraId="5181570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Отклонение фактического срока от планового(часов)</w:t>
            </w:r>
          </w:p>
        </w:tc>
      </w:tr>
      <w:tr w14:paraId="5C0F5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3803682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02.08.2024 14:20</w:t>
            </w:r>
          </w:p>
        </w:tc>
        <w:tc>
          <w:tcPr>
            <w:tcW w:w="1044" w:type="dxa"/>
          </w:tcPr>
          <w:p w14:paraId="77BD0D0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02.08.2024 14:22</w:t>
            </w:r>
          </w:p>
        </w:tc>
        <w:tc>
          <w:tcPr>
            <w:tcW w:w="1032" w:type="dxa"/>
          </w:tcPr>
          <w:p w14:paraId="380F0BA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02.08.2024 15:11</w:t>
            </w:r>
          </w:p>
        </w:tc>
        <w:tc>
          <w:tcPr>
            <w:tcW w:w="912" w:type="dxa"/>
          </w:tcPr>
          <w:p w14:paraId="1F541A7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#9888</w:t>
            </w:r>
          </w:p>
        </w:tc>
        <w:tc>
          <w:tcPr>
            <w:tcW w:w="2004" w:type="dxa"/>
          </w:tcPr>
          <w:p w14:paraId="4AF4B7C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dvplotnikov@aeroflot.ru</w:t>
            </w:r>
          </w:p>
        </w:tc>
        <w:tc>
          <w:tcPr>
            <w:tcW w:w="1392" w:type="dxa"/>
          </w:tcPr>
          <w:p w14:paraId="0166327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https://helpdesk.ag-ife.com/request/9888</w:t>
            </w:r>
          </w:p>
        </w:tc>
        <w:tc>
          <w:tcPr>
            <w:tcW w:w="1116" w:type="dxa"/>
          </w:tcPr>
          <w:p w14:paraId="0905E95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31560D2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6CB51B1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00:51:00</w:t>
            </w:r>
          </w:p>
        </w:tc>
        <w:tc>
          <w:tcPr>
            <w:tcW w:w="1416" w:type="dxa"/>
          </w:tcPr>
          <w:p w14:paraId="1E9D23F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44449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32B39CD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02.08.2024 15:25</w:t>
            </w:r>
          </w:p>
        </w:tc>
        <w:tc>
          <w:tcPr>
            <w:tcW w:w="1044" w:type="dxa"/>
          </w:tcPr>
          <w:p w14:paraId="269B2FE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02.08.2024 15:31</w:t>
            </w:r>
          </w:p>
        </w:tc>
        <w:tc>
          <w:tcPr>
            <w:tcW w:w="1032" w:type="dxa"/>
          </w:tcPr>
          <w:p w14:paraId="478FB44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02.08.2024 16:12</w:t>
            </w:r>
          </w:p>
        </w:tc>
        <w:tc>
          <w:tcPr>
            <w:tcW w:w="912" w:type="dxa"/>
          </w:tcPr>
          <w:p w14:paraId="5A14D8C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#9890</w:t>
            </w:r>
          </w:p>
        </w:tc>
        <w:tc>
          <w:tcPr>
            <w:tcW w:w="2004" w:type="dxa"/>
          </w:tcPr>
          <w:p w14:paraId="206D971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IPlantish@aeroflot.ru</w:t>
            </w:r>
          </w:p>
        </w:tc>
        <w:tc>
          <w:tcPr>
            <w:tcW w:w="1392" w:type="dxa"/>
          </w:tcPr>
          <w:p w14:paraId="17DEE06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https://helpdesk.ag-ife.com/request/9890</w:t>
            </w:r>
          </w:p>
        </w:tc>
        <w:tc>
          <w:tcPr>
            <w:tcW w:w="1116" w:type="dxa"/>
          </w:tcPr>
          <w:p w14:paraId="368D1ED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Иванов Данил</w:t>
            </w:r>
          </w:p>
        </w:tc>
        <w:tc>
          <w:tcPr>
            <w:tcW w:w="1032" w:type="dxa"/>
          </w:tcPr>
          <w:p w14:paraId="201E931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7F20894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00:47:00</w:t>
            </w:r>
          </w:p>
        </w:tc>
        <w:tc>
          <w:tcPr>
            <w:tcW w:w="1416" w:type="dxa"/>
          </w:tcPr>
          <w:p w14:paraId="07E389E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0F5D5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7778368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03.08.2024 21:30</w:t>
            </w:r>
          </w:p>
        </w:tc>
        <w:tc>
          <w:tcPr>
            <w:tcW w:w="1044" w:type="dxa"/>
          </w:tcPr>
          <w:p w14:paraId="10DC142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03.08.2024 22:18</w:t>
            </w:r>
          </w:p>
        </w:tc>
        <w:tc>
          <w:tcPr>
            <w:tcW w:w="1032" w:type="dxa"/>
          </w:tcPr>
          <w:p w14:paraId="039FB7F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03.08.2024 22:57</w:t>
            </w:r>
          </w:p>
        </w:tc>
        <w:tc>
          <w:tcPr>
            <w:tcW w:w="912" w:type="dxa"/>
          </w:tcPr>
          <w:p w14:paraId="7B9BCDB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#9894</w:t>
            </w:r>
          </w:p>
        </w:tc>
        <w:tc>
          <w:tcPr>
            <w:tcW w:w="2004" w:type="dxa"/>
          </w:tcPr>
          <w:p w14:paraId="4BD1C0E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EBoyko@aeroflot.ru</w:t>
            </w:r>
          </w:p>
        </w:tc>
        <w:tc>
          <w:tcPr>
            <w:tcW w:w="1392" w:type="dxa"/>
          </w:tcPr>
          <w:p w14:paraId="080BC23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https://helpdesk.ag-ife.com/request/9894</w:t>
            </w:r>
          </w:p>
        </w:tc>
        <w:tc>
          <w:tcPr>
            <w:tcW w:w="1116" w:type="dxa"/>
          </w:tcPr>
          <w:p w14:paraId="0CBEC55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7F5562D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63F7FC8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01:27:00</w:t>
            </w:r>
          </w:p>
        </w:tc>
        <w:tc>
          <w:tcPr>
            <w:tcW w:w="1416" w:type="dxa"/>
          </w:tcPr>
          <w:p w14:paraId="06DE6FD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4BC7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2ED5FFA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05.08.2024 12:30</w:t>
            </w:r>
          </w:p>
        </w:tc>
        <w:tc>
          <w:tcPr>
            <w:tcW w:w="1044" w:type="dxa"/>
          </w:tcPr>
          <w:p w14:paraId="1FE92F7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05.08.2024 12:37</w:t>
            </w:r>
          </w:p>
        </w:tc>
        <w:tc>
          <w:tcPr>
            <w:tcW w:w="1032" w:type="dxa"/>
          </w:tcPr>
          <w:p w14:paraId="3972A80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05.08.2024 16:02</w:t>
            </w:r>
          </w:p>
        </w:tc>
        <w:tc>
          <w:tcPr>
            <w:tcW w:w="912" w:type="dxa"/>
          </w:tcPr>
          <w:p w14:paraId="13DA15F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#9896</w:t>
            </w:r>
          </w:p>
        </w:tc>
        <w:tc>
          <w:tcPr>
            <w:tcW w:w="2004" w:type="dxa"/>
          </w:tcPr>
          <w:p w14:paraId="3F0A000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ESBorisova@aeroflot.ru</w:t>
            </w:r>
          </w:p>
        </w:tc>
        <w:tc>
          <w:tcPr>
            <w:tcW w:w="1392" w:type="dxa"/>
          </w:tcPr>
          <w:p w14:paraId="640BC64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https://helpdesk.ag-ife.com/request/9896</w:t>
            </w:r>
          </w:p>
        </w:tc>
        <w:tc>
          <w:tcPr>
            <w:tcW w:w="1116" w:type="dxa"/>
          </w:tcPr>
          <w:p w14:paraId="75D6C75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7C09893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1F15744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03:32:00</w:t>
            </w:r>
          </w:p>
        </w:tc>
        <w:tc>
          <w:tcPr>
            <w:tcW w:w="1416" w:type="dxa"/>
          </w:tcPr>
          <w:p w14:paraId="2BFB83E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22CC3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2417CDB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05.08.2024 15:40</w:t>
            </w:r>
          </w:p>
        </w:tc>
        <w:tc>
          <w:tcPr>
            <w:tcW w:w="1044" w:type="dxa"/>
          </w:tcPr>
          <w:p w14:paraId="36398A6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05.08.2024 15:43</w:t>
            </w:r>
          </w:p>
        </w:tc>
        <w:tc>
          <w:tcPr>
            <w:tcW w:w="1032" w:type="dxa"/>
          </w:tcPr>
          <w:p w14:paraId="73BB26F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05.08.2024 16:06</w:t>
            </w:r>
          </w:p>
        </w:tc>
        <w:tc>
          <w:tcPr>
            <w:tcW w:w="912" w:type="dxa"/>
          </w:tcPr>
          <w:p w14:paraId="7CF628C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#9901</w:t>
            </w:r>
          </w:p>
        </w:tc>
        <w:tc>
          <w:tcPr>
            <w:tcW w:w="2004" w:type="dxa"/>
          </w:tcPr>
          <w:p w14:paraId="244FAAF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azenin@aeroflot.ru</w:t>
            </w:r>
          </w:p>
        </w:tc>
        <w:tc>
          <w:tcPr>
            <w:tcW w:w="1392" w:type="dxa"/>
          </w:tcPr>
          <w:p w14:paraId="4EF4C0D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https://helpdesk.ag-ife.com/request/9901</w:t>
            </w:r>
          </w:p>
        </w:tc>
        <w:tc>
          <w:tcPr>
            <w:tcW w:w="1116" w:type="dxa"/>
          </w:tcPr>
          <w:p w14:paraId="1F07F9B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3F71967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400749A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00:26:00</w:t>
            </w:r>
          </w:p>
        </w:tc>
        <w:tc>
          <w:tcPr>
            <w:tcW w:w="1416" w:type="dxa"/>
          </w:tcPr>
          <w:p w14:paraId="44A3A26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3D860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30CD4D7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06.08.2024 09:20</w:t>
            </w:r>
          </w:p>
        </w:tc>
        <w:tc>
          <w:tcPr>
            <w:tcW w:w="1044" w:type="dxa"/>
          </w:tcPr>
          <w:p w14:paraId="559D1DC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06.08.2024 09:25</w:t>
            </w:r>
          </w:p>
        </w:tc>
        <w:tc>
          <w:tcPr>
            <w:tcW w:w="1032" w:type="dxa"/>
          </w:tcPr>
          <w:p w14:paraId="65A5532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06.08.2024 09:43</w:t>
            </w:r>
          </w:p>
        </w:tc>
        <w:tc>
          <w:tcPr>
            <w:tcW w:w="912" w:type="dxa"/>
          </w:tcPr>
          <w:p w14:paraId="64BBF0D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#9909</w:t>
            </w:r>
          </w:p>
        </w:tc>
        <w:tc>
          <w:tcPr>
            <w:tcW w:w="2004" w:type="dxa"/>
          </w:tcPr>
          <w:p w14:paraId="5BA1BEC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vrotkina@aeroflot.ru</w:t>
            </w:r>
          </w:p>
        </w:tc>
        <w:tc>
          <w:tcPr>
            <w:tcW w:w="1392" w:type="dxa"/>
          </w:tcPr>
          <w:p w14:paraId="113B1A9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https://helpdesk.ag-ife.com/request/9909</w:t>
            </w:r>
          </w:p>
        </w:tc>
        <w:tc>
          <w:tcPr>
            <w:tcW w:w="1116" w:type="dxa"/>
          </w:tcPr>
          <w:p w14:paraId="4D9895D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24A208F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0B637CE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00:23:00</w:t>
            </w:r>
          </w:p>
        </w:tc>
        <w:tc>
          <w:tcPr>
            <w:tcW w:w="1416" w:type="dxa"/>
          </w:tcPr>
          <w:p w14:paraId="1B1E0A9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3BA49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21245E8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06.08.2024 16:50</w:t>
            </w:r>
          </w:p>
        </w:tc>
        <w:tc>
          <w:tcPr>
            <w:tcW w:w="1044" w:type="dxa"/>
          </w:tcPr>
          <w:p w14:paraId="2912DDE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06.08.2024 16:58</w:t>
            </w:r>
          </w:p>
        </w:tc>
        <w:tc>
          <w:tcPr>
            <w:tcW w:w="1032" w:type="dxa"/>
          </w:tcPr>
          <w:p w14:paraId="400C86C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06.08.2024 17:53</w:t>
            </w:r>
          </w:p>
        </w:tc>
        <w:tc>
          <w:tcPr>
            <w:tcW w:w="912" w:type="dxa"/>
          </w:tcPr>
          <w:p w14:paraId="267C1C7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#9911</w:t>
            </w:r>
          </w:p>
        </w:tc>
        <w:tc>
          <w:tcPr>
            <w:tcW w:w="2004" w:type="dxa"/>
          </w:tcPr>
          <w:p w14:paraId="425DD05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vbogorodtseva@aeroflot.ru</w:t>
            </w:r>
          </w:p>
        </w:tc>
        <w:tc>
          <w:tcPr>
            <w:tcW w:w="1392" w:type="dxa"/>
          </w:tcPr>
          <w:p w14:paraId="351B7A9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https://helpdesk.ag-ife.com/request/9911</w:t>
            </w:r>
          </w:p>
        </w:tc>
        <w:tc>
          <w:tcPr>
            <w:tcW w:w="1116" w:type="dxa"/>
          </w:tcPr>
          <w:p w14:paraId="25884BB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5B3C973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6258FCF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01:03:00</w:t>
            </w:r>
          </w:p>
        </w:tc>
        <w:tc>
          <w:tcPr>
            <w:tcW w:w="1416" w:type="dxa"/>
          </w:tcPr>
          <w:p w14:paraId="5DED9E9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1F762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E979B8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09.08.2024 10:35</w:t>
            </w:r>
          </w:p>
        </w:tc>
        <w:tc>
          <w:tcPr>
            <w:tcW w:w="1044" w:type="dxa"/>
          </w:tcPr>
          <w:p w14:paraId="753721D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09.08.2024 10:43</w:t>
            </w:r>
          </w:p>
        </w:tc>
        <w:tc>
          <w:tcPr>
            <w:tcW w:w="1032" w:type="dxa"/>
          </w:tcPr>
          <w:p w14:paraId="418212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09.08.2024 11:33</w:t>
            </w:r>
          </w:p>
        </w:tc>
        <w:tc>
          <w:tcPr>
            <w:tcW w:w="912" w:type="dxa"/>
          </w:tcPr>
          <w:p w14:paraId="13B7B75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#9932</w:t>
            </w:r>
          </w:p>
        </w:tc>
        <w:tc>
          <w:tcPr>
            <w:tcW w:w="2004" w:type="dxa"/>
          </w:tcPr>
          <w:p w14:paraId="47A5A5A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ekirchegina@aeroflot.ru</w:t>
            </w:r>
          </w:p>
        </w:tc>
        <w:tc>
          <w:tcPr>
            <w:tcW w:w="1392" w:type="dxa"/>
          </w:tcPr>
          <w:p w14:paraId="5B5AE3E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https://helpdesk.ag-ife.com/request/9932</w:t>
            </w:r>
          </w:p>
        </w:tc>
        <w:tc>
          <w:tcPr>
            <w:tcW w:w="1116" w:type="dxa"/>
          </w:tcPr>
          <w:p w14:paraId="4671D1E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781487B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02843A7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00:58:00</w:t>
            </w:r>
          </w:p>
        </w:tc>
        <w:tc>
          <w:tcPr>
            <w:tcW w:w="1416" w:type="dxa"/>
          </w:tcPr>
          <w:p w14:paraId="0087BFC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0E13F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47C8FD7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10.08.2024 17:30</w:t>
            </w:r>
          </w:p>
        </w:tc>
        <w:tc>
          <w:tcPr>
            <w:tcW w:w="1044" w:type="dxa"/>
          </w:tcPr>
          <w:p w14:paraId="01F2136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10.08.2024 17:43</w:t>
            </w:r>
          </w:p>
        </w:tc>
        <w:tc>
          <w:tcPr>
            <w:tcW w:w="1032" w:type="dxa"/>
          </w:tcPr>
          <w:p w14:paraId="33C22DE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10.08.2024 18:31</w:t>
            </w:r>
          </w:p>
        </w:tc>
        <w:tc>
          <w:tcPr>
            <w:tcW w:w="912" w:type="dxa"/>
          </w:tcPr>
          <w:p w14:paraId="3442CB0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#9934</w:t>
            </w:r>
          </w:p>
        </w:tc>
        <w:tc>
          <w:tcPr>
            <w:tcW w:w="2004" w:type="dxa"/>
          </w:tcPr>
          <w:p w14:paraId="3539364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mavybornova@aeroflot.ru</w:t>
            </w:r>
          </w:p>
        </w:tc>
        <w:tc>
          <w:tcPr>
            <w:tcW w:w="1392" w:type="dxa"/>
          </w:tcPr>
          <w:p w14:paraId="24BB468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https://helpdesk.ag-ife.com/request/9934</w:t>
            </w:r>
          </w:p>
        </w:tc>
        <w:tc>
          <w:tcPr>
            <w:tcW w:w="1116" w:type="dxa"/>
          </w:tcPr>
          <w:p w14:paraId="01CFDC5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Иванов Данил</w:t>
            </w:r>
          </w:p>
        </w:tc>
        <w:tc>
          <w:tcPr>
            <w:tcW w:w="1032" w:type="dxa"/>
          </w:tcPr>
          <w:p w14:paraId="012A2DC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5ECDAA6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01:01:00</w:t>
            </w:r>
          </w:p>
        </w:tc>
        <w:tc>
          <w:tcPr>
            <w:tcW w:w="1416" w:type="dxa"/>
          </w:tcPr>
          <w:p w14:paraId="7A9801E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0EB72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47E0CAE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12.08.2024 12:35</w:t>
            </w:r>
          </w:p>
        </w:tc>
        <w:tc>
          <w:tcPr>
            <w:tcW w:w="1044" w:type="dxa"/>
          </w:tcPr>
          <w:p w14:paraId="213F1BD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12.08.2024 12:39</w:t>
            </w:r>
          </w:p>
        </w:tc>
        <w:tc>
          <w:tcPr>
            <w:tcW w:w="1032" w:type="dxa"/>
          </w:tcPr>
          <w:p w14:paraId="791286E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12.08.2024 17:42</w:t>
            </w:r>
          </w:p>
        </w:tc>
        <w:tc>
          <w:tcPr>
            <w:tcW w:w="912" w:type="dxa"/>
          </w:tcPr>
          <w:p w14:paraId="2AB850A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#9940</w:t>
            </w:r>
          </w:p>
        </w:tc>
        <w:tc>
          <w:tcPr>
            <w:tcW w:w="2004" w:type="dxa"/>
          </w:tcPr>
          <w:p w14:paraId="307627B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aremezov@aeroflot.ru</w:t>
            </w:r>
          </w:p>
        </w:tc>
        <w:tc>
          <w:tcPr>
            <w:tcW w:w="1392" w:type="dxa"/>
          </w:tcPr>
          <w:p w14:paraId="7E0D4D6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https://helpdesk.ag-ife.com/request/9940</w:t>
            </w:r>
          </w:p>
        </w:tc>
        <w:tc>
          <w:tcPr>
            <w:tcW w:w="1116" w:type="dxa"/>
          </w:tcPr>
          <w:p w14:paraId="49F73BF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4B1D9E7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2097722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05:07:00</w:t>
            </w:r>
          </w:p>
        </w:tc>
        <w:tc>
          <w:tcPr>
            <w:tcW w:w="1416" w:type="dxa"/>
          </w:tcPr>
          <w:p w14:paraId="3902DF2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3F999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27A2080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12.08.2024 13:45</w:t>
            </w:r>
          </w:p>
        </w:tc>
        <w:tc>
          <w:tcPr>
            <w:tcW w:w="1044" w:type="dxa"/>
          </w:tcPr>
          <w:p w14:paraId="287D7DF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12.08.2024 13:46</w:t>
            </w:r>
          </w:p>
        </w:tc>
        <w:tc>
          <w:tcPr>
            <w:tcW w:w="1032" w:type="dxa"/>
          </w:tcPr>
          <w:p w14:paraId="618DF1F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14.08.2024 13:53</w:t>
            </w:r>
          </w:p>
        </w:tc>
        <w:tc>
          <w:tcPr>
            <w:tcW w:w="912" w:type="dxa"/>
          </w:tcPr>
          <w:p w14:paraId="25EFC19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#9942</w:t>
            </w:r>
          </w:p>
        </w:tc>
        <w:tc>
          <w:tcPr>
            <w:tcW w:w="2004" w:type="dxa"/>
          </w:tcPr>
          <w:p w14:paraId="2B64749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dvkottsov@aeroflot.ru</w:t>
            </w:r>
          </w:p>
        </w:tc>
        <w:tc>
          <w:tcPr>
            <w:tcW w:w="1392" w:type="dxa"/>
          </w:tcPr>
          <w:p w14:paraId="38E59D7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https://helpdesk.ag-ife.com/request/9942</w:t>
            </w:r>
          </w:p>
        </w:tc>
        <w:tc>
          <w:tcPr>
            <w:tcW w:w="1116" w:type="dxa"/>
          </w:tcPr>
          <w:p w14:paraId="0EB3A3C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688D67F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0DC987A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46:08:00</w:t>
            </w:r>
          </w:p>
        </w:tc>
        <w:tc>
          <w:tcPr>
            <w:tcW w:w="1416" w:type="dxa"/>
          </w:tcPr>
          <w:p w14:paraId="437DF97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1C1D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64CCA7D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12.08.2024 19:50</w:t>
            </w:r>
          </w:p>
        </w:tc>
        <w:tc>
          <w:tcPr>
            <w:tcW w:w="1044" w:type="dxa"/>
          </w:tcPr>
          <w:p w14:paraId="6941FFA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12.08.2024 21:03</w:t>
            </w:r>
          </w:p>
        </w:tc>
        <w:tc>
          <w:tcPr>
            <w:tcW w:w="1032" w:type="dxa"/>
          </w:tcPr>
          <w:p w14:paraId="7410183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13.08.2024 12:14</w:t>
            </w:r>
          </w:p>
        </w:tc>
        <w:tc>
          <w:tcPr>
            <w:tcW w:w="912" w:type="dxa"/>
          </w:tcPr>
          <w:p w14:paraId="168E53B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#9944</w:t>
            </w:r>
          </w:p>
        </w:tc>
        <w:tc>
          <w:tcPr>
            <w:tcW w:w="2004" w:type="dxa"/>
          </w:tcPr>
          <w:p w14:paraId="636E9AA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eanisimova@aeroflot.ru</w:t>
            </w:r>
          </w:p>
        </w:tc>
        <w:tc>
          <w:tcPr>
            <w:tcW w:w="1392" w:type="dxa"/>
          </w:tcPr>
          <w:p w14:paraId="2F6C428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https://helpdesk.ag-ife.com/request/9944</w:t>
            </w:r>
          </w:p>
        </w:tc>
        <w:tc>
          <w:tcPr>
            <w:tcW w:w="1116" w:type="dxa"/>
          </w:tcPr>
          <w:p w14:paraId="48D9500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428780F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37A259E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15:24:00</w:t>
            </w:r>
          </w:p>
        </w:tc>
        <w:tc>
          <w:tcPr>
            <w:tcW w:w="1416" w:type="dxa"/>
          </w:tcPr>
          <w:p w14:paraId="76E71BE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1DCE1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342128C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13.08.2024 11:05</w:t>
            </w:r>
          </w:p>
        </w:tc>
        <w:tc>
          <w:tcPr>
            <w:tcW w:w="1044" w:type="dxa"/>
          </w:tcPr>
          <w:p w14:paraId="3ECA29C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13.08.2024 11:08</w:t>
            </w:r>
          </w:p>
        </w:tc>
        <w:tc>
          <w:tcPr>
            <w:tcW w:w="1032" w:type="dxa"/>
          </w:tcPr>
          <w:p w14:paraId="6D94304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13.08.2024 11:12</w:t>
            </w:r>
          </w:p>
        </w:tc>
        <w:tc>
          <w:tcPr>
            <w:tcW w:w="912" w:type="dxa"/>
          </w:tcPr>
          <w:p w14:paraId="0EA642D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#9946</w:t>
            </w:r>
          </w:p>
        </w:tc>
        <w:tc>
          <w:tcPr>
            <w:tcW w:w="2004" w:type="dxa"/>
          </w:tcPr>
          <w:p w14:paraId="04C9551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shelepova.d2002@icloud.com</w:t>
            </w:r>
          </w:p>
        </w:tc>
        <w:tc>
          <w:tcPr>
            <w:tcW w:w="1392" w:type="dxa"/>
          </w:tcPr>
          <w:p w14:paraId="71C3D57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https://helpdesk.ag-ife.com/request/9946</w:t>
            </w:r>
          </w:p>
        </w:tc>
        <w:tc>
          <w:tcPr>
            <w:tcW w:w="1116" w:type="dxa"/>
          </w:tcPr>
          <w:p w14:paraId="0E892E5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1C576BB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5E213BE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00:07:00</w:t>
            </w:r>
          </w:p>
        </w:tc>
        <w:tc>
          <w:tcPr>
            <w:tcW w:w="1416" w:type="dxa"/>
          </w:tcPr>
          <w:p w14:paraId="3171A01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153F2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3CA5D6F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13.08.2024 12:20</w:t>
            </w:r>
          </w:p>
        </w:tc>
        <w:tc>
          <w:tcPr>
            <w:tcW w:w="1044" w:type="dxa"/>
          </w:tcPr>
          <w:p w14:paraId="39F3AD1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13.08.2024 12:27</w:t>
            </w:r>
          </w:p>
        </w:tc>
        <w:tc>
          <w:tcPr>
            <w:tcW w:w="1032" w:type="dxa"/>
          </w:tcPr>
          <w:p w14:paraId="31EEF9A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13.08.2024 12:39</w:t>
            </w:r>
          </w:p>
        </w:tc>
        <w:tc>
          <w:tcPr>
            <w:tcW w:w="912" w:type="dxa"/>
          </w:tcPr>
          <w:p w14:paraId="12076DA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#9948</w:t>
            </w:r>
          </w:p>
        </w:tc>
        <w:tc>
          <w:tcPr>
            <w:tcW w:w="2004" w:type="dxa"/>
          </w:tcPr>
          <w:p w14:paraId="68AAB44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istepashkina@aeroflot.ru</w:t>
            </w:r>
          </w:p>
        </w:tc>
        <w:tc>
          <w:tcPr>
            <w:tcW w:w="1392" w:type="dxa"/>
          </w:tcPr>
          <w:p w14:paraId="27D0B72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https://helpdesk.ag-ife.com/request/9948</w:t>
            </w:r>
          </w:p>
        </w:tc>
        <w:tc>
          <w:tcPr>
            <w:tcW w:w="1116" w:type="dxa"/>
          </w:tcPr>
          <w:p w14:paraId="1F6DD53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3A5DF52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20B78E9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00:19:00</w:t>
            </w:r>
          </w:p>
        </w:tc>
        <w:tc>
          <w:tcPr>
            <w:tcW w:w="1416" w:type="dxa"/>
          </w:tcPr>
          <w:p w14:paraId="33F2CE4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5A8FB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C96CD5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14.08.2024 05:40</w:t>
            </w:r>
          </w:p>
        </w:tc>
        <w:tc>
          <w:tcPr>
            <w:tcW w:w="1044" w:type="dxa"/>
          </w:tcPr>
          <w:p w14:paraId="21EF57B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14.08.2024 07:59</w:t>
            </w:r>
          </w:p>
        </w:tc>
        <w:tc>
          <w:tcPr>
            <w:tcW w:w="1032" w:type="dxa"/>
          </w:tcPr>
          <w:p w14:paraId="466B91E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14.08.2024 09:25</w:t>
            </w:r>
          </w:p>
        </w:tc>
        <w:tc>
          <w:tcPr>
            <w:tcW w:w="912" w:type="dxa"/>
          </w:tcPr>
          <w:p w14:paraId="6BAB651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#9956</w:t>
            </w:r>
          </w:p>
        </w:tc>
        <w:tc>
          <w:tcPr>
            <w:tcW w:w="2004" w:type="dxa"/>
          </w:tcPr>
          <w:p w14:paraId="53450F0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A.Kashina@rossiya-airlines.com</w:t>
            </w:r>
          </w:p>
        </w:tc>
        <w:tc>
          <w:tcPr>
            <w:tcW w:w="1392" w:type="dxa"/>
          </w:tcPr>
          <w:p w14:paraId="0DF4155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https://helpdesk.ag-ife.com/request/9956</w:t>
            </w:r>
          </w:p>
        </w:tc>
        <w:tc>
          <w:tcPr>
            <w:tcW w:w="1116" w:type="dxa"/>
          </w:tcPr>
          <w:p w14:paraId="17DBDC4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Компания: АК</w:t>
            </w:r>
          </w:p>
        </w:tc>
        <w:tc>
          <w:tcPr>
            <w:tcW w:w="1032" w:type="dxa"/>
          </w:tcPr>
          <w:p w14:paraId="1E7826F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65CB06E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00:00:00</w:t>
            </w:r>
          </w:p>
        </w:tc>
        <w:tc>
          <w:tcPr>
            <w:tcW w:w="1416" w:type="dxa"/>
          </w:tcPr>
          <w:p w14:paraId="44BB31A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77394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986D57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14.08.2024 12:15</w:t>
            </w:r>
          </w:p>
        </w:tc>
        <w:tc>
          <w:tcPr>
            <w:tcW w:w="1044" w:type="dxa"/>
          </w:tcPr>
          <w:p w14:paraId="17A7E05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14.08.2024 12:37</w:t>
            </w:r>
          </w:p>
        </w:tc>
        <w:tc>
          <w:tcPr>
            <w:tcW w:w="1032" w:type="dxa"/>
          </w:tcPr>
          <w:p w14:paraId="4C2C59A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12:21</w:t>
            </w:r>
          </w:p>
        </w:tc>
        <w:tc>
          <w:tcPr>
            <w:tcW w:w="912" w:type="dxa"/>
          </w:tcPr>
          <w:p w14:paraId="3690806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#9962</w:t>
            </w:r>
          </w:p>
        </w:tc>
        <w:tc>
          <w:tcPr>
            <w:tcW w:w="2004" w:type="dxa"/>
          </w:tcPr>
          <w:p w14:paraId="64A9FC7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ovgerasimova@aeroflot.ru</w:t>
            </w:r>
          </w:p>
        </w:tc>
        <w:tc>
          <w:tcPr>
            <w:tcW w:w="1392" w:type="dxa"/>
          </w:tcPr>
          <w:p w14:paraId="785754A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https://helpdesk.ag-ife.com/request/9962</w:t>
            </w:r>
          </w:p>
        </w:tc>
        <w:tc>
          <w:tcPr>
            <w:tcW w:w="1116" w:type="dxa"/>
          </w:tcPr>
          <w:p w14:paraId="18E273B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341CAF9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67626E3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46:06:00</w:t>
            </w:r>
          </w:p>
        </w:tc>
        <w:tc>
          <w:tcPr>
            <w:tcW w:w="1416" w:type="dxa"/>
          </w:tcPr>
          <w:p w14:paraId="502E591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2D78B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14D2E94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11:05</w:t>
            </w:r>
          </w:p>
        </w:tc>
        <w:tc>
          <w:tcPr>
            <w:tcW w:w="1044" w:type="dxa"/>
          </w:tcPr>
          <w:p w14:paraId="02E535A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11:35</w:t>
            </w:r>
          </w:p>
        </w:tc>
        <w:tc>
          <w:tcPr>
            <w:tcW w:w="1032" w:type="dxa"/>
          </w:tcPr>
          <w:p w14:paraId="20E4D55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13:28</w:t>
            </w:r>
          </w:p>
        </w:tc>
        <w:tc>
          <w:tcPr>
            <w:tcW w:w="912" w:type="dxa"/>
          </w:tcPr>
          <w:p w14:paraId="624A555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#9983</w:t>
            </w:r>
          </w:p>
        </w:tc>
        <w:tc>
          <w:tcPr>
            <w:tcW w:w="2004" w:type="dxa"/>
          </w:tcPr>
          <w:p w14:paraId="452C73E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ADobritsa@aeroflot.ru</w:t>
            </w:r>
          </w:p>
        </w:tc>
        <w:tc>
          <w:tcPr>
            <w:tcW w:w="1392" w:type="dxa"/>
          </w:tcPr>
          <w:p w14:paraId="582FC29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https://helpdesk.ag-ife.com/request/9983</w:t>
            </w:r>
          </w:p>
        </w:tc>
        <w:tc>
          <w:tcPr>
            <w:tcW w:w="1116" w:type="dxa"/>
          </w:tcPr>
          <w:p w14:paraId="2E1EF50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5CECBF1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444013D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02:23:00</w:t>
            </w:r>
          </w:p>
        </w:tc>
        <w:tc>
          <w:tcPr>
            <w:tcW w:w="1416" w:type="dxa"/>
          </w:tcPr>
          <w:p w14:paraId="076BB4A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6E237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10A8329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13:05</w:t>
            </w:r>
          </w:p>
        </w:tc>
        <w:tc>
          <w:tcPr>
            <w:tcW w:w="1044" w:type="dxa"/>
          </w:tcPr>
          <w:p w14:paraId="5153156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13:08</w:t>
            </w:r>
          </w:p>
        </w:tc>
        <w:tc>
          <w:tcPr>
            <w:tcW w:w="1032" w:type="dxa"/>
          </w:tcPr>
          <w:p w14:paraId="57770F3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13:51</w:t>
            </w:r>
          </w:p>
        </w:tc>
        <w:tc>
          <w:tcPr>
            <w:tcW w:w="912" w:type="dxa"/>
          </w:tcPr>
          <w:p w14:paraId="223E4F5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#9990</w:t>
            </w:r>
          </w:p>
        </w:tc>
        <w:tc>
          <w:tcPr>
            <w:tcW w:w="2004" w:type="dxa"/>
          </w:tcPr>
          <w:p w14:paraId="6DFF090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ATsoy@aeroflot.ru</w:t>
            </w:r>
          </w:p>
        </w:tc>
        <w:tc>
          <w:tcPr>
            <w:tcW w:w="1392" w:type="dxa"/>
          </w:tcPr>
          <w:p w14:paraId="1EDC148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https://helpdesk.ag-ife.com/request/9990</w:t>
            </w:r>
          </w:p>
        </w:tc>
        <w:tc>
          <w:tcPr>
            <w:tcW w:w="1116" w:type="dxa"/>
          </w:tcPr>
          <w:p w14:paraId="0BF341C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7600AC6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4ECB809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00:46:00</w:t>
            </w:r>
          </w:p>
        </w:tc>
        <w:tc>
          <w:tcPr>
            <w:tcW w:w="1416" w:type="dxa"/>
          </w:tcPr>
          <w:p w14:paraId="348B789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5510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7BC019D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13:10</w:t>
            </w:r>
          </w:p>
        </w:tc>
        <w:tc>
          <w:tcPr>
            <w:tcW w:w="1044" w:type="dxa"/>
          </w:tcPr>
          <w:p w14:paraId="07D2B18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13:15</w:t>
            </w:r>
          </w:p>
        </w:tc>
        <w:tc>
          <w:tcPr>
            <w:tcW w:w="1032" w:type="dxa"/>
          </w:tcPr>
          <w:p w14:paraId="3DE3699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14:07</w:t>
            </w:r>
          </w:p>
        </w:tc>
        <w:tc>
          <w:tcPr>
            <w:tcW w:w="912" w:type="dxa"/>
          </w:tcPr>
          <w:p w14:paraId="74D6152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#9992</w:t>
            </w:r>
          </w:p>
        </w:tc>
        <w:tc>
          <w:tcPr>
            <w:tcW w:w="2004" w:type="dxa"/>
          </w:tcPr>
          <w:p w14:paraId="1AC5893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helpdesk@aeroflot.ru</w:t>
            </w:r>
          </w:p>
        </w:tc>
        <w:tc>
          <w:tcPr>
            <w:tcW w:w="1392" w:type="dxa"/>
          </w:tcPr>
          <w:p w14:paraId="369BBE8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https://helpdesk.ag-ife.com/request/9992</w:t>
            </w:r>
          </w:p>
        </w:tc>
        <w:tc>
          <w:tcPr>
            <w:tcW w:w="1116" w:type="dxa"/>
          </w:tcPr>
          <w:p w14:paraId="74346D9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Иванов Данил</w:t>
            </w:r>
          </w:p>
        </w:tc>
        <w:tc>
          <w:tcPr>
            <w:tcW w:w="1032" w:type="dxa"/>
          </w:tcPr>
          <w:p w14:paraId="3CDF0AA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64C5BBA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00:57:00</w:t>
            </w:r>
          </w:p>
        </w:tc>
        <w:tc>
          <w:tcPr>
            <w:tcW w:w="1416" w:type="dxa"/>
          </w:tcPr>
          <w:p w14:paraId="43E7EA8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6E1F1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57F805C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16:50</w:t>
            </w:r>
          </w:p>
        </w:tc>
        <w:tc>
          <w:tcPr>
            <w:tcW w:w="1044" w:type="dxa"/>
          </w:tcPr>
          <w:p w14:paraId="5730B8C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17:02</w:t>
            </w:r>
          </w:p>
        </w:tc>
        <w:tc>
          <w:tcPr>
            <w:tcW w:w="1032" w:type="dxa"/>
          </w:tcPr>
          <w:p w14:paraId="21FEEA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17:30</w:t>
            </w:r>
          </w:p>
        </w:tc>
        <w:tc>
          <w:tcPr>
            <w:tcW w:w="912" w:type="dxa"/>
          </w:tcPr>
          <w:p w14:paraId="2B51857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#9995</w:t>
            </w:r>
          </w:p>
        </w:tc>
        <w:tc>
          <w:tcPr>
            <w:tcW w:w="2004" w:type="dxa"/>
          </w:tcPr>
          <w:p w14:paraId="6BF319C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ADobritsa@aeroflot.ru</w:t>
            </w:r>
          </w:p>
        </w:tc>
        <w:tc>
          <w:tcPr>
            <w:tcW w:w="1392" w:type="dxa"/>
          </w:tcPr>
          <w:p w14:paraId="7A033E1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https://helpdesk.ag-ife.com/request/9995</w:t>
            </w:r>
          </w:p>
        </w:tc>
        <w:tc>
          <w:tcPr>
            <w:tcW w:w="1116" w:type="dxa"/>
          </w:tcPr>
          <w:p w14:paraId="5B1372D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17128C9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307A2C5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00:40:00</w:t>
            </w:r>
          </w:p>
        </w:tc>
        <w:tc>
          <w:tcPr>
            <w:tcW w:w="1416" w:type="dxa"/>
          </w:tcPr>
          <w:p w14:paraId="4F35621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1ED00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5F7D8D3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17:40</w:t>
            </w:r>
          </w:p>
        </w:tc>
        <w:tc>
          <w:tcPr>
            <w:tcW w:w="1044" w:type="dxa"/>
          </w:tcPr>
          <w:p w14:paraId="0F2B4F1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18:06</w:t>
            </w:r>
          </w:p>
        </w:tc>
        <w:tc>
          <w:tcPr>
            <w:tcW w:w="1032" w:type="dxa"/>
          </w:tcPr>
          <w:p w14:paraId="273903D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15.08.2024 18:06</w:t>
            </w:r>
          </w:p>
        </w:tc>
        <w:tc>
          <w:tcPr>
            <w:tcW w:w="912" w:type="dxa"/>
          </w:tcPr>
          <w:p w14:paraId="79F7AAB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#9997</w:t>
            </w:r>
          </w:p>
        </w:tc>
        <w:tc>
          <w:tcPr>
            <w:tcW w:w="2004" w:type="dxa"/>
          </w:tcPr>
          <w:p w14:paraId="310E282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DZhirovov@aeroflot.ru</w:t>
            </w:r>
          </w:p>
        </w:tc>
        <w:tc>
          <w:tcPr>
            <w:tcW w:w="1392" w:type="dxa"/>
          </w:tcPr>
          <w:p w14:paraId="0C0DBA1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https://helpdesk.ag-ife.com/request/9997</w:t>
            </w:r>
          </w:p>
        </w:tc>
        <w:tc>
          <w:tcPr>
            <w:tcW w:w="1116" w:type="dxa"/>
          </w:tcPr>
          <w:p w14:paraId="279247D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641249A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295CA71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00:26:00</w:t>
            </w:r>
          </w:p>
        </w:tc>
        <w:tc>
          <w:tcPr>
            <w:tcW w:w="1416" w:type="dxa"/>
          </w:tcPr>
          <w:p w14:paraId="507C1F7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34905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01F1FC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11:00</w:t>
            </w:r>
          </w:p>
        </w:tc>
        <w:tc>
          <w:tcPr>
            <w:tcW w:w="1044" w:type="dxa"/>
          </w:tcPr>
          <w:p w14:paraId="1ECAF7D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11:05</w:t>
            </w:r>
          </w:p>
        </w:tc>
        <w:tc>
          <w:tcPr>
            <w:tcW w:w="1032" w:type="dxa"/>
          </w:tcPr>
          <w:p w14:paraId="3141CE5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11:32</w:t>
            </w:r>
          </w:p>
        </w:tc>
        <w:tc>
          <w:tcPr>
            <w:tcW w:w="912" w:type="dxa"/>
          </w:tcPr>
          <w:p w14:paraId="7576B2F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#10001</w:t>
            </w:r>
          </w:p>
        </w:tc>
        <w:tc>
          <w:tcPr>
            <w:tcW w:w="2004" w:type="dxa"/>
          </w:tcPr>
          <w:p w14:paraId="6D2081E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erakova@aeroflot.ru</w:t>
            </w:r>
          </w:p>
        </w:tc>
        <w:tc>
          <w:tcPr>
            <w:tcW w:w="1392" w:type="dxa"/>
          </w:tcPr>
          <w:p w14:paraId="4A6698B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https://helpdesk.ag-ife.com/request/10001</w:t>
            </w:r>
          </w:p>
        </w:tc>
        <w:tc>
          <w:tcPr>
            <w:tcW w:w="1116" w:type="dxa"/>
          </w:tcPr>
          <w:p w14:paraId="3D08BA2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2E8217B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3CE8A0E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00:32:00</w:t>
            </w:r>
          </w:p>
        </w:tc>
        <w:tc>
          <w:tcPr>
            <w:tcW w:w="1416" w:type="dxa"/>
          </w:tcPr>
          <w:p w14:paraId="2E4AC29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7937C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150552C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13:25</w:t>
            </w:r>
          </w:p>
        </w:tc>
        <w:tc>
          <w:tcPr>
            <w:tcW w:w="1044" w:type="dxa"/>
          </w:tcPr>
          <w:p w14:paraId="5B0D740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13:31</w:t>
            </w:r>
          </w:p>
        </w:tc>
        <w:tc>
          <w:tcPr>
            <w:tcW w:w="1032" w:type="dxa"/>
          </w:tcPr>
          <w:p w14:paraId="5217BD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18.08.2024 13:22</w:t>
            </w:r>
          </w:p>
        </w:tc>
        <w:tc>
          <w:tcPr>
            <w:tcW w:w="912" w:type="dxa"/>
          </w:tcPr>
          <w:p w14:paraId="366606E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#10003</w:t>
            </w:r>
          </w:p>
        </w:tc>
        <w:tc>
          <w:tcPr>
            <w:tcW w:w="2004" w:type="dxa"/>
          </w:tcPr>
          <w:p w14:paraId="5286437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DMirzaeva@aeroflot.ru</w:t>
            </w:r>
          </w:p>
        </w:tc>
        <w:tc>
          <w:tcPr>
            <w:tcW w:w="1392" w:type="dxa"/>
          </w:tcPr>
          <w:p w14:paraId="22BC7F5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https://helpdesk.ag-ife.com/request/10003</w:t>
            </w:r>
          </w:p>
        </w:tc>
        <w:tc>
          <w:tcPr>
            <w:tcW w:w="1116" w:type="dxa"/>
          </w:tcPr>
          <w:p w14:paraId="5FDE89A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5415789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708EC25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45:57:00</w:t>
            </w:r>
          </w:p>
        </w:tc>
        <w:tc>
          <w:tcPr>
            <w:tcW w:w="1416" w:type="dxa"/>
          </w:tcPr>
          <w:p w14:paraId="1287E26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5EC73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3717A87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15:45</w:t>
            </w:r>
          </w:p>
        </w:tc>
        <w:tc>
          <w:tcPr>
            <w:tcW w:w="1044" w:type="dxa"/>
          </w:tcPr>
          <w:p w14:paraId="1FBBC9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15:50</w:t>
            </w:r>
          </w:p>
        </w:tc>
        <w:tc>
          <w:tcPr>
            <w:tcW w:w="1032" w:type="dxa"/>
          </w:tcPr>
          <w:p w14:paraId="5E74AAC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17.08.2024 11:35</w:t>
            </w:r>
          </w:p>
        </w:tc>
        <w:tc>
          <w:tcPr>
            <w:tcW w:w="912" w:type="dxa"/>
          </w:tcPr>
          <w:p w14:paraId="5B413E2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#10009</w:t>
            </w:r>
          </w:p>
        </w:tc>
        <w:tc>
          <w:tcPr>
            <w:tcW w:w="2004" w:type="dxa"/>
          </w:tcPr>
          <w:p w14:paraId="7FFBBEF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aaovchinnikova@aeroflot.ru</w:t>
            </w:r>
          </w:p>
        </w:tc>
        <w:tc>
          <w:tcPr>
            <w:tcW w:w="1392" w:type="dxa"/>
          </w:tcPr>
          <w:p w14:paraId="6719406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https://helpdesk.ag-ife.com/request/10009</w:t>
            </w:r>
          </w:p>
        </w:tc>
        <w:tc>
          <w:tcPr>
            <w:tcW w:w="1116" w:type="dxa"/>
          </w:tcPr>
          <w:p w14:paraId="0B508D6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0595EB4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0FF9B8F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18:50:00</w:t>
            </w:r>
          </w:p>
        </w:tc>
        <w:tc>
          <w:tcPr>
            <w:tcW w:w="1416" w:type="dxa"/>
          </w:tcPr>
          <w:p w14:paraId="3718305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43436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1FB71F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17:00</w:t>
            </w:r>
          </w:p>
        </w:tc>
        <w:tc>
          <w:tcPr>
            <w:tcW w:w="1044" w:type="dxa"/>
          </w:tcPr>
          <w:p w14:paraId="38FD4C3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16.08.2024 17:03</w:t>
            </w:r>
          </w:p>
        </w:tc>
        <w:tc>
          <w:tcPr>
            <w:tcW w:w="1032" w:type="dxa"/>
          </w:tcPr>
          <w:p w14:paraId="520EF07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18.08.2024 16:59</w:t>
            </w:r>
          </w:p>
        </w:tc>
        <w:tc>
          <w:tcPr>
            <w:tcW w:w="912" w:type="dxa"/>
          </w:tcPr>
          <w:p w14:paraId="093A8EE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#10012</w:t>
            </w:r>
          </w:p>
        </w:tc>
        <w:tc>
          <w:tcPr>
            <w:tcW w:w="2004" w:type="dxa"/>
          </w:tcPr>
          <w:p w14:paraId="03FF558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bdenochka@icloud.com</w:t>
            </w:r>
          </w:p>
        </w:tc>
        <w:tc>
          <w:tcPr>
            <w:tcW w:w="1392" w:type="dxa"/>
          </w:tcPr>
          <w:p w14:paraId="2654FC7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https://helpdesk.ag-ife.com/request/10012</w:t>
            </w:r>
          </w:p>
        </w:tc>
        <w:tc>
          <w:tcPr>
            <w:tcW w:w="1116" w:type="dxa"/>
          </w:tcPr>
          <w:p w14:paraId="5113DD2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47C4458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26A030F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45:59:00</w:t>
            </w:r>
          </w:p>
        </w:tc>
        <w:tc>
          <w:tcPr>
            <w:tcW w:w="1416" w:type="dxa"/>
          </w:tcPr>
          <w:p w14:paraId="28ED221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7793B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591CEFD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17.08.2024 09:30</w:t>
            </w:r>
          </w:p>
        </w:tc>
        <w:tc>
          <w:tcPr>
            <w:tcW w:w="1044" w:type="dxa"/>
          </w:tcPr>
          <w:p w14:paraId="1D37FE7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17.08.2024 09:35</w:t>
            </w:r>
          </w:p>
        </w:tc>
        <w:tc>
          <w:tcPr>
            <w:tcW w:w="1032" w:type="dxa"/>
          </w:tcPr>
          <w:p w14:paraId="5601A15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17.08.2024 12:51</w:t>
            </w:r>
          </w:p>
        </w:tc>
        <w:tc>
          <w:tcPr>
            <w:tcW w:w="912" w:type="dxa"/>
          </w:tcPr>
          <w:p w14:paraId="0B2E151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#10014</w:t>
            </w:r>
          </w:p>
        </w:tc>
        <w:tc>
          <w:tcPr>
            <w:tcW w:w="2004" w:type="dxa"/>
          </w:tcPr>
          <w:p w14:paraId="0F47748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vfyakubets@aeroflot.ru</w:t>
            </w:r>
          </w:p>
        </w:tc>
        <w:tc>
          <w:tcPr>
            <w:tcW w:w="1392" w:type="dxa"/>
          </w:tcPr>
          <w:p w14:paraId="6F32755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https://helpdesk.ag-ife.com/request/10014</w:t>
            </w:r>
          </w:p>
        </w:tc>
        <w:tc>
          <w:tcPr>
            <w:tcW w:w="1116" w:type="dxa"/>
          </w:tcPr>
          <w:p w14:paraId="43FB781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7DBBB4C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79F9FF4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03:21:00</w:t>
            </w:r>
          </w:p>
        </w:tc>
        <w:tc>
          <w:tcPr>
            <w:tcW w:w="1416" w:type="dxa"/>
          </w:tcPr>
          <w:p w14:paraId="6890D6D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62B6B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3A3CC80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18.08.2024 13:00</w:t>
            </w:r>
          </w:p>
        </w:tc>
        <w:tc>
          <w:tcPr>
            <w:tcW w:w="1044" w:type="dxa"/>
          </w:tcPr>
          <w:p w14:paraId="10094F5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18.08.2024 13:24</w:t>
            </w:r>
          </w:p>
        </w:tc>
        <w:tc>
          <w:tcPr>
            <w:tcW w:w="1032" w:type="dxa"/>
          </w:tcPr>
          <w:p w14:paraId="47FC24A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18.08.2024 13:47</w:t>
            </w:r>
          </w:p>
        </w:tc>
        <w:tc>
          <w:tcPr>
            <w:tcW w:w="912" w:type="dxa"/>
          </w:tcPr>
          <w:p w14:paraId="205CDCA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#10017</w:t>
            </w:r>
          </w:p>
        </w:tc>
        <w:tc>
          <w:tcPr>
            <w:tcW w:w="2004" w:type="dxa"/>
          </w:tcPr>
          <w:p w14:paraId="5C18ED7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imalykhina@aeroflot.ru</w:t>
            </w:r>
          </w:p>
        </w:tc>
        <w:tc>
          <w:tcPr>
            <w:tcW w:w="1392" w:type="dxa"/>
          </w:tcPr>
          <w:p w14:paraId="0DD455B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https://helpdesk.ag-ife.com/request/10017</w:t>
            </w:r>
          </w:p>
        </w:tc>
        <w:tc>
          <w:tcPr>
            <w:tcW w:w="1116" w:type="dxa"/>
          </w:tcPr>
          <w:p w14:paraId="3BF08A6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6027AB6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556015B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00:47:00</w:t>
            </w:r>
          </w:p>
        </w:tc>
        <w:tc>
          <w:tcPr>
            <w:tcW w:w="1416" w:type="dxa"/>
          </w:tcPr>
          <w:p w14:paraId="1FCC5B7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7234D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5E16A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19.08.2024 18:20</w:t>
            </w:r>
          </w:p>
        </w:tc>
        <w:tc>
          <w:tcPr>
            <w:tcW w:w="1044" w:type="dxa"/>
          </w:tcPr>
          <w:p w14:paraId="130D1DB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19.08.2024 18:31</w:t>
            </w:r>
          </w:p>
        </w:tc>
        <w:tc>
          <w:tcPr>
            <w:tcW w:w="1032" w:type="dxa"/>
          </w:tcPr>
          <w:p w14:paraId="6F5D60E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21.08.2024 17:56</w:t>
            </w:r>
          </w:p>
        </w:tc>
        <w:tc>
          <w:tcPr>
            <w:tcW w:w="912" w:type="dxa"/>
          </w:tcPr>
          <w:p w14:paraId="36D3987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#10021</w:t>
            </w:r>
          </w:p>
        </w:tc>
        <w:tc>
          <w:tcPr>
            <w:tcW w:w="2004" w:type="dxa"/>
          </w:tcPr>
          <w:p w14:paraId="3735E0E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helpdesk@aeroflot.ru</w:t>
            </w:r>
          </w:p>
        </w:tc>
        <w:tc>
          <w:tcPr>
            <w:tcW w:w="1392" w:type="dxa"/>
          </w:tcPr>
          <w:p w14:paraId="234A758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https://helpdesk.ag-ife.com/request/10021</w:t>
            </w:r>
          </w:p>
        </w:tc>
        <w:tc>
          <w:tcPr>
            <w:tcW w:w="1116" w:type="dxa"/>
          </w:tcPr>
          <w:p w14:paraId="0A85CCE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0BD5BE3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4F3F332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45:36:00</w:t>
            </w:r>
          </w:p>
        </w:tc>
        <w:tc>
          <w:tcPr>
            <w:tcW w:w="1416" w:type="dxa"/>
          </w:tcPr>
          <w:p w14:paraId="15E9CAF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7A4A0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24FB448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19.08.2024 20:15</w:t>
            </w:r>
          </w:p>
        </w:tc>
        <w:tc>
          <w:tcPr>
            <w:tcW w:w="1044" w:type="dxa"/>
          </w:tcPr>
          <w:p w14:paraId="5CFF53A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19.08.2024 20:52</w:t>
            </w:r>
          </w:p>
        </w:tc>
        <w:tc>
          <w:tcPr>
            <w:tcW w:w="1032" w:type="dxa"/>
          </w:tcPr>
          <w:p w14:paraId="52C3105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08:57</w:t>
            </w:r>
          </w:p>
        </w:tc>
        <w:tc>
          <w:tcPr>
            <w:tcW w:w="912" w:type="dxa"/>
          </w:tcPr>
          <w:p w14:paraId="2AC0E63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#10023</w:t>
            </w:r>
          </w:p>
        </w:tc>
        <w:tc>
          <w:tcPr>
            <w:tcW w:w="2004" w:type="dxa"/>
          </w:tcPr>
          <w:p w14:paraId="0B9704E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atismailova@aeroflot.ru</w:t>
            </w:r>
          </w:p>
        </w:tc>
        <w:tc>
          <w:tcPr>
            <w:tcW w:w="1392" w:type="dxa"/>
          </w:tcPr>
          <w:p w14:paraId="6091EAB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https://helpdesk.ag-ife.com/request/10023</w:t>
            </w:r>
          </w:p>
        </w:tc>
        <w:tc>
          <w:tcPr>
            <w:tcW w:w="1116" w:type="dxa"/>
          </w:tcPr>
          <w:p w14:paraId="12F5A98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5CAFD69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38C1617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11:42:00</w:t>
            </w:r>
          </w:p>
        </w:tc>
        <w:tc>
          <w:tcPr>
            <w:tcW w:w="1416" w:type="dxa"/>
          </w:tcPr>
          <w:p w14:paraId="021C23D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79DB1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7325278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19.08.2024 23:05</w:t>
            </w:r>
          </w:p>
        </w:tc>
        <w:tc>
          <w:tcPr>
            <w:tcW w:w="1044" w:type="dxa"/>
          </w:tcPr>
          <w:p w14:paraId="5DDBC25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19.08.2024 23:07</w:t>
            </w:r>
          </w:p>
        </w:tc>
        <w:tc>
          <w:tcPr>
            <w:tcW w:w="1032" w:type="dxa"/>
          </w:tcPr>
          <w:p w14:paraId="326F77A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19.08.2024 23:16</w:t>
            </w:r>
          </w:p>
        </w:tc>
        <w:tc>
          <w:tcPr>
            <w:tcW w:w="912" w:type="dxa"/>
          </w:tcPr>
          <w:p w14:paraId="0C131AD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#10025</w:t>
            </w:r>
          </w:p>
        </w:tc>
        <w:tc>
          <w:tcPr>
            <w:tcW w:w="2004" w:type="dxa"/>
          </w:tcPr>
          <w:p w14:paraId="117C5B1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imalykhina@aeroflot.ru</w:t>
            </w:r>
          </w:p>
        </w:tc>
        <w:tc>
          <w:tcPr>
            <w:tcW w:w="1392" w:type="dxa"/>
          </w:tcPr>
          <w:p w14:paraId="0D39A89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https://helpdesk.ag-ife.com/request/10025</w:t>
            </w:r>
          </w:p>
        </w:tc>
        <w:tc>
          <w:tcPr>
            <w:tcW w:w="1116" w:type="dxa"/>
          </w:tcPr>
          <w:p w14:paraId="6F461AE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2B99595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0C58301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00:00:00</w:t>
            </w:r>
          </w:p>
        </w:tc>
        <w:tc>
          <w:tcPr>
            <w:tcW w:w="1416" w:type="dxa"/>
          </w:tcPr>
          <w:p w14:paraId="1AA4711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6F1CB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310F5F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07:55</w:t>
            </w:r>
          </w:p>
        </w:tc>
        <w:tc>
          <w:tcPr>
            <w:tcW w:w="1044" w:type="dxa"/>
          </w:tcPr>
          <w:p w14:paraId="1B6FF83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09:02</w:t>
            </w:r>
          </w:p>
        </w:tc>
        <w:tc>
          <w:tcPr>
            <w:tcW w:w="1032" w:type="dxa"/>
          </w:tcPr>
          <w:p w14:paraId="39C24FA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09:02</w:t>
            </w:r>
          </w:p>
        </w:tc>
        <w:tc>
          <w:tcPr>
            <w:tcW w:w="912" w:type="dxa"/>
          </w:tcPr>
          <w:p w14:paraId="274A606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#10027</w:t>
            </w:r>
          </w:p>
        </w:tc>
        <w:tc>
          <w:tcPr>
            <w:tcW w:w="2004" w:type="dxa"/>
          </w:tcPr>
          <w:p w14:paraId="7CA718D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msemicheva@aeroflot.ru</w:t>
            </w:r>
          </w:p>
        </w:tc>
        <w:tc>
          <w:tcPr>
            <w:tcW w:w="1392" w:type="dxa"/>
          </w:tcPr>
          <w:p w14:paraId="1500469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https://helpdesk.ag-ife.com/request/10027</w:t>
            </w:r>
          </w:p>
        </w:tc>
        <w:tc>
          <w:tcPr>
            <w:tcW w:w="1116" w:type="dxa"/>
          </w:tcPr>
          <w:p w14:paraId="788BC96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429BC29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38DD9DC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01:07:00</w:t>
            </w:r>
          </w:p>
        </w:tc>
        <w:tc>
          <w:tcPr>
            <w:tcW w:w="1416" w:type="dxa"/>
          </w:tcPr>
          <w:p w14:paraId="36F2466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073C2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E62B3E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15:30</w:t>
            </w:r>
          </w:p>
        </w:tc>
        <w:tc>
          <w:tcPr>
            <w:tcW w:w="1044" w:type="dxa"/>
          </w:tcPr>
          <w:p w14:paraId="5DA8CED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15:36</w:t>
            </w:r>
          </w:p>
        </w:tc>
        <w:tc>
          <w:tcPr>
            <w:tcW w:w="1032" w:type="dxa"/>
          </w:tcPr>
          <w:p w14:paraId="4DD527D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15:47</w:t>
            </w:r>
          </w:p>
        </w:tc>
        <w:tc>
          <w:tcPr>
            <w:tcW w:w="912" w:type="dxa"/>
          </w:tcPr>
          <w:p w14:paraId="695CD29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#10031</w:t>
            </w:r>
          </w:p>
        </w:tc>
        <w:tc>
          <w:tcPr>
            <w:tcW w:w="2004" w:type="dxa"/>
          </w:tcPr>
          <w:p w14:paraId="6206B1D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mavybornova@aeroflot.ru</w:t>
            </w:r>
          </w:p>
        </w:tc>
        <w:tc>
          <w:tcPr>
            <w:tcW w:w="1392" w:type="dxa"/>
          </w:tcPr>
          <w:p w14:paraId="07DB984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https://helpdesk.ag-ife.com/request/10031</w:t>
            </w:r>
          </w:p>
        </w:tc>
        <w:tc>
          <w:tcPr>
            <w:tcW w:w="1116" w:type="dxa"/>
          </w:tcPr>
          <w:p w14:paraId="4C9B273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433952F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1278A8C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00:17:00</w:t>
            </w:r>
          </w:p>
        </w:tc>
        <w:tc>
          <w:tcPr>
            <w:tcW w:w="1416" w:type="dxa"/>
          </w:tcPr>
          <w:p w14:paraId="0B0A2DE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4F02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2870B1C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18:10</w:t>
            </w:r>
          </w:p>
        </w:tc>
        <w:tc>
          <w:tcPr>
            <w:tcW w:w="1044" w:type="dxa"/>
          </w:tcPr>
          <w:p w14:paraId="2889BA6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18:15</w:t>
            </w:r>
          </w:p>
        </w:tc>
        <w:tc>
          <w:tcPr>
            <w:tcW w:w="1032" w:type="dxa"/>
          </w:tcPr>
          <w:p w14:paraId="18DD9F8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20.08.2024 18:29</w:t>
            </w:r>
          </w:p>
        </w:tc>
        <w:tc>
          <w:tcPr>
            <w:tcW w:w="912" w:type="dxa"/>
          </w:tcPr>
          <w:p w14:paraId="28766B9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#10041</w:t>
            </w:r>
          </w:p>
        </w:tc>
        <w:tc>
          <w:tcPr>
            <w:tcW w:w="2004" w:type="dxa"/>
          </w:tcPr>
          <w:p w14:paraId="603CA4D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tpopova@aeroflot.ru</w:t>
            </w:r>
          </w:p>
        </w:tc>
        <w:tc>
          <w:tcPr>
            <w:tcW w:w="1392" w:type="dxa"/>
          </w:tcPr>
          <w:p w14:paraId="3AE7B63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https://helpdesk.ag-ife.com/request/10041</w:t>
            </w:r>
          </w:p>
        </w:tc>
        <w:tc>
          <w:tcPr>
            <w:tcW w:w="1116" w:type="dxa"/>
          </w:tcPr>
          <w:p w14:paraId="4114126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68578E8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5E5EC02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00:19:00</w:t>
            </w:r>
          </w:p>
        </w:tc>
        <w:tc>
          <w:tcPr>
            <w:tcW w:w="1416" w:type="dxa"/>
          </w:tcPr>
          <w:p w14:paraId="125334C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691B0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72B9198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22.08.2024 15:05</w:t>
            </w:r>
          </w:p>
        </w:tc>
        <w:tc>
          <w:tcPr>
            <w:tcW w:w="1044" w:type="dxa"/>
          </w:tcPr>
          <w:p w14:paraId="37F7439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22.08.2024 15:08</w:t>
            </w:r>
          </w:p>
        </w:tc>
        <w:tc>
          <w:tcPr>
            <w:tcW w:w="1032" w:type="dxa"/>
          </w:tcPr>
          <w:p w14:paraId="1D7153F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24.08.2024 14:49</w:t>
            </w:r>
          </w:p>
        </w:tc>
        <w:tc>
          <w:tcPr>
            <w:tcW w:w="912" w:type="dxa"/>
          </w:tcPr>
          <w:p w14:paraId="394CEFB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#10045</w:t>
            </w:r>
          </w:p>
        </w:tc>
        <w:tc>
          <w:tcPr>
            <w:tcW w:w="2004" w:type="dxa"/>
          </w:tcPr>
          <w:p w14:paraId="7502880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gratnikova@aeroflot.ru</w:t>
            </w:r>
          </w:p>
        </w:tc>
        <w:tc>
          <w:tcPr>
            <w:tcW w:w="1392" w:type="dxa"/>
          </w:tcPr>
          <w:p w14:paraId="5369E4C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https://helpdesk.ag-ife.com/request/10045</w:t>
            </w:r>
          </w:p>
        </w:tc>
        <w:tc>
          <w:tcPr>
            <w:tcW w:w="1116" w:type="dxa"/>
          </w:tcPr>
          <w:p w14:paraId="3AB5069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02BDA77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28535A4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45:44:00</w:t>
            </w:r>
          </w:p>
        </w:tc>
        <w:tc>
          <w:tcPr>
            <w:tcW w:w="1416" w:type="dxa"/>
          </w:tcPr>
          <w:p w14:paraId="2E9CD9E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21B6C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687E361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22.08.2024 22:05</w:t>
            </w:r>
          </w:p>
        </w:tc>
        <w:tc>
          <w:tcPr>
            <w:tcW w:w="1044" w:type="dxa"/>
          </w:tcPr>
          <w:p w14:paraId="1740D5F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22.08.2024 22:08</w:t>
            </w:r>
          </w:p>
        </w:tc>
        <w:tc>
          <w:tcPr>
            <w:tcW w:w="1032" w:type="dxa"/>
          </w:tcPr>
          <w:p w14:paraId="5B00D07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22.08.2024 22:41</w:t>
            </w:r>
          </w:p>
        </w:tc>
        <w:tc>
          <w:tcPr>
            <w:tcW w:w="912" w:type="dxa"/>
          </w:tcPr>
          <w:p w14:paraId="77CDF37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#10049</w:t>
            </w:r>
          </w:p>
        </w:tc>
        <w:tc>
          <w:tcPr>
            <w:tcW w:w="2004" w:type="dxa"/>
          </w:tcPr>
          <w:p w14:paraId="2FFA6D2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emineeva@aeroflot.ru</w:t>
            </w:r>
          </w:p>
        </w:tc>
        <w:tc>
          <w:tcPr>
            <w:tcW w:w="1392" w:type="dxa"/>
          </w:tcPr>
          <w:p w14:paraId="3302298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https://helpdesk.ag-ife.com/request/10049</w:t>
            </w:r>
          </w:p>
        </w:tc>
        <w:tc>
          <w:tcPr>
            <w:tcW w:w="1116" w:type="dxa"/>
          </w:tcPr>
          <w:p w14:paraId="5B679FE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0A2469E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1ABAFD4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00:36:00</w:t>
            </w:r>
          </w:p>
        </w:tc>
        <w:tc>
          <w:tcPr>
            <w:tcW w:w="1416" w:type="dxa"/>
          </w:tcPr>
          <w:p w14:paraId="231983E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0A2DA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601EE9F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23.08.2024 13:55</w:t>
            </w:r>
          </w:p>
        </w:tc>
        <w:tc>
          <w:tcPr>
            <w:tcW w:w="1044" w:type="dxa"/>
          </w:tcPr>
          <w:p w14:paraId="32D6D2B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23.08.2024 14:01</w:t>
            </w:r>
          </w:p>
        </w:tc>
        <w:tc>
          <w:tcPr>
            <w:tcW w:w="1032" w:type="dxa"/>
          </w:tcPr>
          <w:p w14:paraId="6425E89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23.08.2024 17:24</w:t>
            </w:r>
          </w:p>
        </w:tc>
        <w:tc>
          <w:tcPr>
            <w:tcW w:w="912" w:type="dxa"/>
          </w:tcPr>
          <w:p w14:paraId="7CDE3D2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#10053</w:t>
            </w:r>
          </w:p>
        </w:tc>
        <w:tc>
          <w:tcPr>
            <w:tcW w:w="2004" w:type="dxa"/>
          </w:tcPr>
          <w:p w14:paraId="26BA895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mavybornova@aeroflot.ru</w:t>
            </w:r>
          </w:p>
        </w:tc>
        <w:tc>
          <w:tcPr>
            <w:tcW w:w="1392" w:type="dxa"/>
          </w:tcPr>
          <w:p w14:paraId="260F819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https://helpdesk.ag-ife.com/request/10053</w:t>
            </w:r>
          </w:p>
        </w:tc>
        <w:tc>
          <w:tcPr>
            <w:tcW w:w="1116" w:type="dxa"/>
          </w:tcPr>
          <w:p w14:paraId="0282CAB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Сергей Ивушкин</w:t>
            </w:r>
          </w:p>
        </w:tc>
        <w:tc>
          <w:tcPr>
            <w:tcW w:w="1032" w:type="dxa"/>
          </w:tcPr>
          <w:p w14:paraId="162EA57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73184D4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03:29:00</w:t>
            </w:r>
          </w:p>
        </w:tc>
        <w:tc>
          <w:tcPr>
            <w:tcW w:w="1416" w:type="dxa"/>
          </w:tcPr>
          <w:p w14:paraId="7E127F9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1DAE4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5AB049B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23.08.2024 16:40</w:t>
            </w:r>
          </w:p>
        </w:tc>
        <w:tc>
          <w:tcPr>
            <w:tcW w:w="1044" w:type="dxa"/>
          </w:tcPr>
          <w:p w14:paraId="0BF0D13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23.08.2024 16:55</w:t>
            </w:r>
          </w:p>
        </w:tc>
        <w:tc>
          <w:tcPr>
            <w:tcW w:w="1032" w:type="dxa"/>
          </w:tcPr>
          <w:p w14:paraId="1754A6E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23.08.2024 17:26</w:t>
            </w:r>
          </w:p>
        </w:tc>
        <w:tc>
          <w:tcPr>
            <w:tcW w:w="912" w:type="dxa"/>
          </w:tcPr>
          <w:p w14:paraId="1BB418E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#10055</w:t>
            </w:r>
          </w:p>
        </w:tc>
        <w:tc>
          <w:tcPr>
            <w:tcW w:w="2004" w:type="dxa"/>
          </w:tcPr>
          <w:p w14:paraId="4D7019D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nzagidullina@aeroflot.ru</w:t>
            </w:r>
          </w:p>
        </w:tc>
        <w:tc>
          <w:tcPr>
            <w:tcW w:w="1392" w:type="dxa"/>
          </w:tcPr>
          <w:p w14:paraId="765529B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https://helpdesk.ag-ife.com/request/10055</w:t>
            </w:r>
          </w:p>
        </w:tc>
        <w:tc>
          <w:tcPr>
            <w:tcW w:w="1116" w:type="dxa"/>
          </w:tcPr>
          <w:p w14:paraId="3A01ACF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3BD5075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42A86B8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00:46:00</w:t>
            </w:r>
          </w:p>
        </w:tc>
        <w:tc>
          <w:tcPr>
            <w:tcW w:w="1416" w:type="dxa"/>
          </w:tcPr>
          <w:p w14:paraId="54999A5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54330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6E32518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24.08.2024 16:55</w:t>
            </w:r>
          </w:p>
        </w:tc>
        <w:tc>
          <w:tcPr>
            <w:tcW w:w="1044" w:type="dxa"/>
          </w:tcPr>
          <w:p w14:paraId="5F74440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24.08.2024 17:04</w:t>
            </w:r>
          </w:p>
        </w:tc>
        <w:tc>
          <w:tcPr>
            <w:tcW w:w="1032" w:type="dxa"/>
          </w:tcPr>
          <w:p w14:paraId="72A272E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24.08.2024 23:42</w:t>
            </w:r>
          </w:p>
        </w:tc>
        <w:tc>
          <w:tcPr>
            <w:tcW w:w="912" w:type="dxa"/>
          </w:tcPr>
          <w:p w14:paraId="5980315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#10057</w:t>
            </w:r>
          </w:p>
        </w:tc>
        <w:tc>
          <w:tcPr>
            <w:tcW w:w="2004" w:type="dxa"/>
          </w:tcPr>
          <w:p w14:paraId="12EA027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AKhusnutdinov@aeroflot.ru</w:t>
            </w:r>
          </w:p>
        </w:tc>
        <w:tc>
          <w:tcPr>
            <w:tcW w:w="1392" w:type="dxa"/>
          </w:tcPr>
          <w:p w14:paraId="072E36D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https://helpdesk.ag-ife.com/request/10057</w:t>
            </w:r>
          </w:p>
        </w:tc>
        <w:tc>
          <w:tcPr>
            <w:tcW w:w="1116" w:type="dxa"/>
          </w:tcPr>
          <w:p w14:paraId="4B4CC37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1A71A84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4DD4EA1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06:05:00</w:t>
            </w:r>
          </w:p>
        </w:tc>
        <w:tc>
          <w:tcPr>
            <w:tcW w:w="1416" w:type="dxa"/>
          </w:tcPr>
          <w:p w14:paraId="4E96320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65226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5F2C983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24.08.2024 19:15</w:t>
            </w:r>
          </w:p>
        </w:tc>
        <w:tc>
          <w:tcPr>
            <w:tcW w:w="1044" w:type="dxa"/>
          </w:tcPr>
          <w:p w14:paraId="1035925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24.08.2024 19:32</w:t>
            </w:r>
          </w:p>
        </w:tc>
        <w:tc>
          <w:tcPr>
            <w:tcW w:w="1032" w:type="dxa"/>
          </w:tcPr>
          <w:p w14:paraId="268FCDC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24.08.2024 23:12</w:t>
            </w:r>
          </w:p>
        </w:tc>
        <w:tc>
          <w:tcPr>
            <w:tcW w:w="912" w:type="dxa"/>
          </w:tcPr>
          <w:p w14:paraId="7C1E83F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#10059</w:t>
            </w:r>
          </w:p>
        </w:tc>
        <w:tc>
          <w:tcPr>
            <w:tcW w:w="2004" w:type="dxa"/>
          </w:tcPr>
          <w:p w14:paraId="1ED96F4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tnefedova@aeroflot.ru</w:t>
            </w:r>
          </w:p>
        </w:tc>
        <w:tc>
          <w:tcPr>
            <w:tcW w:w="1392" w:type="dxa"/>
          </w:tcPr>
          <w:p w14:paraId="4994756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https://helpdesk.ag-ife.com/request/10059</w:t>
            </w:r>
          </w:p>
        </w:tc>
        <w:tc>
          <w:tcPr>
            <w:tcW w:w="1116" w:type="dxa"/>
          </w:tcPr>
          <w:p w14:paraId="0D78AA0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Иванов Данил</w:t>
            </w:r>
          </w:p>
        </w:tc>
        <w:tc>
          <w:tcPr>
            <w:tcW w:w="1032" w:type="dxa"/>
          </w:tcPr>
          <w:p w14:paraId="2AE2516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61DE05A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03:45:00</w:t>
            </w:r>
          </w:p>
        </w:tc>
        <w:tc>
          <w:tcPr>
            <w:tcW w:w="1416" w:type="dxa"/>
          </w:tcPr>
          <w:p w14:paraId="1D6AE83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2D1B0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BDF560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26.08.2024 14:25</w:t>
            </w:r>
          </w:p>
        </w:tc>
        <w:tc>
          <w:tcPr>
            <w:tcW w:w="1044" w:type="dxa"/>
          </w:tcPr>
          <w:p w14:paraId="6AC66E1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26.08.2024 14:30</w:t>
            </w:r>
          </w:p>
        </w:tc>
        <w:tc>
          <w:tcPr>
            <w:tcW w:w="1032" w:type="dxa"/>
          </w:tcPr>
          <w:p w14:paraId="103DD86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26.08.2024 14:52</w:t>
            </w:r>
          </w:p>
        </w:tc>
        <w:tc>
          <w:tcPr>
            <w:tcW w:w="912" w:type="dxa"/>
          </w:tcPr>
          <w:p w14:paraId="3801EBC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#10061</w:t>
            </w:r>
          </w:p>
        </w:tc>
        <w:tc>
          <w:tcPr>
            <w:tcW w:w="2004" w:type="dxa"/>
          </w:tcPr>
          <w:p w14:paraId="593ECD5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VGaliullova@aeroflot.ru</w:t>
            </w:r>
          </w:p>
        </w:tc>
        <w:tc>
          <w:tcPr>
            <w:tcW w:w="1392" w:type="dxa"/>
          </w:tcPr>
          <w:p w14:paraId="31ABA40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https://helpdesk.ag-ife.com/request/10061</w:t>
            </w:r>
          </w:p>
        </w:tc>
        <w:tc>
          <w:tcPr>
            <w:tcW w:w="1116" w:type="dxa"/>
          </w:tcPr>
          <w:p w14:paraId="01366A8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5615D70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4219766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00:27:00</w:t>
            </w:r>
          </w:p>
        </w:tc>
        <w:tc>
          <w:tcPr>
            <w:tcW w:w="1416" w:type="dxa"/>
          </w:tcPr>
          <w:p w14:paraId="30EDF23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0B591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226ED6C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01:00</w:t>
            </w:r>
          </w:p>
        </w:tc>
        <w:tc>
          <w:tcPr>
            <w:tcW w:w="1044" w:type="dxa"/>
          </w:tcPr>
          <w:p w14:paraId="7928753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01:04</w:t>
            </w:r>
          </w:p>
        </w:tc>
        <w:tc>
          <w:tcPr>
            <w:tcW w:w="1032" w:type="dxa"/>
          </w:tcPr>
          <w:p w14:paraId="03443A0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01:26</w:t>
            </w:r>
          </w:p>
        </w:tc>
        <w:tc>
          <w:tcPr>
            <w:tcW w:w="912" w:type="dxa"/>
          </w:tcPr>
          <w:p w14:paraId="002CBEA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#10074</w:t>
            </w:r>
          </w:p>
        </w:tc>
        <w:tc>
          <w:tcPr>
            <w:tcW w:w="2004" w:type="dxa"/>
          </w:tcPr>
          <w:p w14:paraId="38953F1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mfurmanova@aeroflot.ru</w:t>
            </w:r>
          </w:p>
        </w:tc>
        <w:tc>
          <w:tcPr>
            <w:tcW w:w="1392" w:type="dxa"/>
          </w:tcPr>
          <w:p w14:paraId="6CA395E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https://helpdesk.ag-ife.com/request/10074</w:t>
            </w:r>
          </w:p>
        </w:tc>
        <w:tc>
          <w:tcPr>
            <w:tcW w:w="1116" w:type="dxa"/>
          </w:tcPr>
          <w:p w14:paraId="50E45D8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3247201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19C7084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00:26:00</w:t>
            </w:r>
          </w:p>
        </w:tc>
        <w:tc>
          <w:tcPr>
            <w:tcW w:w="1416" w:type="dxa"/>
          </w:tcPr>
          <w:p w14:paraId="697E664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5BE9F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100560C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12:55</w:t>
            </w:r>
          </w:p>
        </w:tc>
        <w:tc>
          <w:tcPr>
            <w:tcW w:w="1044" w:type="dxa"/>
          </w:tcPr>
          <w:p w14:paraId="7526683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13:00</w:t>
            </w:r>
          </w:p>
        </w:tc>
        <w:tc>
          <w:tcPr>
            <w:tcW w:w="1032" w:type="dxa"/>
          </w:tcPr>
          <w:p w14:paraId="1AC5F4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13:19</w:t>
            </w:r>
          </w:p>
        </w:tc>
        <w:tc>
          <w:tcPr>
            <w:tcW w:w="912" w:type="dxa"/>
          </w:tcPr>
          <w:p w14:paraId="24CE748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#10076</w:t>
            </w:r>
          </w:p>
        </w:tc>
        <w:tc>
          <w:tcPr>
            <w:tcW w:w="2004" w:type="dxa"/>
          </w:tcPr>
          <w:p w14:paraId="12DE699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eopavlova@aeroflot.ru</w:t>
            </w:r>
          </w:p>
        </w:tc>
        <w:tc>
          <w:tcPr>
            <w:tcW w:w="1392" w:type="dxa"/>
          </w:tcPr>
          <w:p w14:paraId="5915F03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https://helpdesk.ag-ife.com/request/10076</w:t>
            </w:r>
          </w:p>
        </w:tc>
        <w:tc>
          <w:tcPr>
            <w:tcW w:w="1116" w:type="dxa"/>
          </w:tcPr>
          <w:p w14:paraId="469728B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46ECBBB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1D9CA67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00:24:00</w:t>
            </w:r>
          </w:p>
        </w:tc>
        <w:tc>
          <w:tcPr>
            <w:tcW w:w="1416" w:type="dxa"/>
          </w:tcPr>
          <w:p w14:paraId="625E704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0B57E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37391ED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15:15</w:t>
            </w:r>
          </w:p>
        </w:tc>
        <w:tc>
          <w:tcPr>
            <w:tcW w:w="1044" w:type="dxa"/>
          </w:tcPr>
          <w:p w14:paraId="57B10F8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15:46</w:t>
            </w:r>
          </w:p>
        </w:tc>
        <w:tc>
          <w:tcPr>
            <w:tcW w:w="1032" w:type="dxa"/>
          </w:tcPr>
          <w:p w14:paraId="601E06B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29.08.2024 15:24</w:t>
            </w:r>
          </w:p>
        </w:tc>
        <w:tc>
          <w:tcPr>
            <w:tcW w:w="912" w:type="dxa"/>
          </w:tcPr>
          <w:p w14:paraId="736CBB7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#10082</w:t>
            </w:r>
          </w:p>
        </w:tc>
        <w:tc>
          <w:tcPr>
            <w:tcW w:w="2004" w:type="dxa"/>
          </w:tcPr>
          <w:p w14:paraId="5E2202F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epanibratchenko@aeroflot.ru</w:t>
            </w:r>
          </w:p>
        </w:tc>
        <w:tc>
          <w:tcPr>
            <w:tcW w:w="1392" w:type="dxa"/>
          </w:tcPr>
          <w:p w14:paraId="62CB77B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https://helpdesk.ag-ife.com/request/10082</w:t>
            </w:r>
          </w:p>
        </w:tc>
        <w:tc>
          <w:tcPr>
            <w:tcW w:w="1116" w:type="dxa"/>
          </w:tcPr>
          <w:p w14:paraId="736344C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7B4DE36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797C7DB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46:09:00</w:t>
            </w:r>
          </w:p>
        </w:tc>
        <w:tc>
          <w:tcPr>
            <w:tcW w:w="1416" w:type="dxa"/>
          </w:tcPr>
          <w:p w14:paraId="1E461CF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633BA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5F256B1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20:45</w:t>
            </w:r>
          </w:p>
        </w:tc>
        <w:tc>
          <w:tcPr>
            <w:tcW w:w="1044" w:type="dxa"/>
          </w:tcPr>
          <w:p w14:paraId="1A75E55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21:09</w:t>
            </w:r>
          </w:p>
        </w:tc>
        <w:tc>
          <w:tcPr>
            <w:tcW w:w="1032" w:type="dxa"/>
          </w:tcPr>
          <w:p w14:paraId="2949E6C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27.08.2024 21:46</w:t>
            </w:r>
          </w:p>
        </w:tc>
        <w:tc>
          <w:tcPr>
            <w:tcW w:w="912" w:type="dxa"/>
          </w:tcPr>
          <w:p w14:paraId="72D57DB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#10088</w:t>
            </w:r>
          </w:p>
        </w:tc>
        <w:tc>
          <w:tcPr>
            <w:tcW w:w="2004" w:type="dxa"/>
          </w:tcPr>
          <w:p w14:paraId="7035B72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kkoroleva@aeroflot.ru</w:t>
            </w:r>
          </w:p>
        </w:tc>
        <w:tc>
          <w:tcPr>
            <w:tcW w:w="1392" w:type="dxa"/>
          </w:tcPr>
          <w:p w14:paraId="63B8D4F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https://helpdesk.ag-ife.com/request/10088</w:t>
            </w:r>
          </w:p>
        </w:tc>
        <w:tc>
          <w:tcPr>
            <w:tcW w:w="1116" w:type="dxa"/>
          </w:tcPr>
          <w:p w14:paraId="5B7C17B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73892B7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7FB35C2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01:01:00</w:t>
            </w:r>
          </w:p>
        </w:tc>
        <w:tc>
          <w:tcPr>
            <w:tcW w:w="1416" w:type="dxa"/>
          </w:tcPr>
          <w:p w14:paraId="70A805D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53735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1898B3B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29.08.2024 13:30</w:t>
            </w:r>
          </w:p>
        </w:tc>
        <w:tc>
          <w:tcPr>
            <w:tcW w:w="1044" w:type="dxa"/>
          </w:tcPr>
          <w:p w14:paraId="36B3DA6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29.08.2024 13:35</w:t>
            </w:r>
          </w:p>
        </w:tc>
        <w:tc>
          <w:tcPr>
            <w:tcW w:w="1032" w:type="dxa"/>
          </w:tcPr>
          <w:p w14:paraId="265422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29.08.2024 13:59</w:t>
            </w:r>
          </w:p>
        </w:tc>
        <w:tc>
          <w:tcPr>
            <w:tcW w:w="912" w:type="dxa"/>
          </w:tcPr>
          <w:p w14:paraId="780E8D4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#10092</w:t>
            </w:r>
          </w:p>
        </w:tc>
        <w:tc>
          <w:tcPr>
            <w:tcW w:w="2004" w:type="dxa"/>
          </w:tcPr>
          <w:p w14:paraId="67AD883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atismailova@aeroflot.ru</w:t>
            </w:r>
          </w:p>
        </w:tc>
        <w:tc>
          <w:tcPr>
            <w:tcW w:w="1392" w:type="dxa"/>
          </w:tcPr>
          <w:p w14:paraId="3D2372F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https://helpdesk.ag-ife.com/request/10092</w:t>
            </w:r>
          </w:p>
        </w:tc>
        <w:tc>
          <w:tcPr>
            <w:tcW w:w="1116" w:type="dxa"/>
          </w:tcPr>
          <w:p w14:paraId="49D668F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09398EA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3304810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00:29:00</w:t>
            </w:r>
          </w:p>
        </w:tc>
        <w:tc>
          <w:tcPr>
            <w:tcW w:w="1416" w:type="dxa"/>
          </w:tcPr>
          <w:p w14:paraId="57C48E3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17CD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11D1569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29.08.2024 14:50</w:t>
            </w:r>
          </w:p>
        </w:tc>
        <w:tc>
          <w:tcPr>
            <w:tcW w:w="1044" w:type="dxa"/>
          </w:tcPr>
          <w:p w14:paraId="31950DB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29.08.2024 14:57</w:t>
            </w:r>
          </w:p>
        </w:tc>
        <w:tc>
          <w:tcPr>
            <w:tcW w:w="1032" w:type="dxa"/>
          </w:tcPr>
          <w:p w14:paraId="6C79CF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31.08.2024 16:17</w:t>
            </w:r>
          </w:p>
        </w:tc>
        <w:tc>
          <w:tcPr>
            <w:tcW w:w="912" w:type="dxa"/>
          </w:tcPr>
          <w:p w14:paraId="32906FF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#10095</w:t>
            </w:r>
          </w:p>
        </w:tc>
        <w:tc>
          <w:tcPr>
            <w:tcW w:w="2004" w:type="dxa"/>
          </w:tcPr>
          <w:p w14:paraId="1034D91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EGolovkina@aeroflot.ru</w:t>
            </w:r>
          </w:p>
        </w:tc>
        <w:tc>
          <w:tcPr>
            <w:tcW w:w="1392" w:type="dxa"/>
          </w:tcPr>
          <w:p w14:paraId="1152177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https://helpdesk.ag-ife.com/request/10095</w:t>
            </w:r>
          </w:p>
        </w:tc>
        <w:tc>
          <w:tcPr>
            <w:tcW w:w="1116" w:type="dxa"/>
          </w:tcPr>
          <w:p w14:paraId="37FE921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4974B12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2FF66C4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47:27:00</w:t>
            </w:r>
          </w:p>
        </w:tc>
        <w:tc>
          <w:tcPr>
            <w:tcW w:w="1416" w:type="dxa"/>
          </w:tcPr>
          <w:p w14:paraId="105B0FD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5FF94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43B7463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29.08.2024 16:40</w:t>
            </w:r>
          </w:p>
        </w:tc>
        <w:tc>
          <w:tcPr>
            <w:tcW w:w="1044" w:type="dxa"/>
          </w:tcPr>
          <w:p w14:paraId="76FA651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29.08.2024 16:49</w:t>
            </w:r>
          </w:p>
        </w:tc>
        <w:tc>
          <w:tcPr>
            <w:tcW w:w="1032" w:type="dxa"/>
          </w:tcPr>
          <w:p w14:paraId="6028081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29.08.2024 17:16</w:t>
            </w:r>
          </w:p>
        </w:tc>
        <w:tc>
          <w:tcPr>
            <w:tcW w:w="912" w:type="dxa"/>
          </w:tcPr>
          <w:p w14:paraId="4775A81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#10097</w:t>
            </w:r>
          </w:p>
        </w:tc>
        <w:tc>
          <w:tcPr>
            <w:tcW w:w="2004" w:type="dxa"/>
          </w:tcPr>
          <w:p w14:paraId="7CF1E03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eyudenkova@aeroflot.ru</w:t>
            </w:r>
          </w:p>
        </w:tc>
        <w:tc>
          <w:tcPr>
            <w:tcW w:w="1392" w:type="dxa"/>
          </w:tcPr>
          <w:p w14:paraId="4B52685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https://helpdesk.ag-ife.com/request/10097</w:t>
            </w:r>
          </w:p>
        </w:tc>
        <w:tc>
          <w:tcPr>
            <w:tcW w:w="1116" w:type="dxa"/>
          </w:tcPr>
          <w:p w14:paraId="056FF03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Сидорова Анна</w:t>
            </w:r>
          </w:p>
        </w:tc>
        <w:tc>
          <w:tcPr>
            <w:tcW w:w="1032" w:type="dxa"/>
          </w:tcPr>
          <w:p w14:paraId="5C62C33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7FD5624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00:36:00</w:t>
            </w:r>
          </w:p>
        </w:tc>
        <w:tc>
          <w:tcPr>
            <w:tcW w:w="1416" w:type="dxa"/>
          </w:tcPr>
          <w:p w14:paraId="3106301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76353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207D2DE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09:55</w:t>
            </w:r>
          </w:p>
        </w:tc>
        <w:tc>
          <w:tcPr>
            <w:tcW w:w="1044" w:type="dxa"/>
          </w:tcPr>
          <w:p w14:paraId="0E99B5D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09:58</w:t>
            </w:r>
          </w:p>
        </w:tc>
        <w:tc>
          <w:tcPr>
            <w:tcW w:w="1032" w:type="dxa"/>
          </w:tcPr>
          <w:p w14:paraId="7BB983C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10:28</w:t>
            </w:r>
          </w:p>
        </w:tc>
        <w:tc>
          <w:tcPr>
            <w:tcW w:w="912" w:type="dxa"/>
          </w:tcPr>
          <w:p w14:paraId="4985627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#10098</w:t>
            </w:r>
          </w:p>
        </w:tc>
        <w:tc>
          <w:tcPr>
            <w:tcW w:w="2004" w:type="dxa"/>
          </w:tcPr>
          <w:p w14:paraId="4CD6E85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adyulgarova@aeroflot.ru</w:t>
            </w:r>
          </w:p>
        </w:tc>
        <w:tc>
          <w:tcPr>
            <w:tcW w:w="1392" w:type="dxa"/>
          </w:tcPr>
          <w:p w14:paraId="017B9AE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https://helpdesk.ag-ife.com/request/10098</w:t>
            </w:r>
          </w:p>
        </w:tc>
        <w:tc>
          <w:tcPr>
            <w:tcW w:w="1116" w:type="dxa"/>
          </w:tcPr>
          <w:p w14:paraId="6CAF125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31F7078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3A7D26D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00:33:00</w:t>
            </w:r>
          </w:p>
        </w:tc>
        <w:tc>
          <w:tcPr>
            <w:tcW w:w="1416" w:type="dxa"/>
          </w:tcPr>
          <w:p w14:paraId="618E251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722C7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1A19979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11:00</w:t>
            </w:r>
          </w:p>
        </w:tc>
        <w:tc>
          <w:tcPr>
            <w:tcW w:w="1044" w:type="dxa"/>
          </w:tcPr>
          <w:p w14:paraId="7E18B1C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11:30</w:t>
            </w:r>
          </w:p>
        </w:tc>
        <w:tc>
          <w:tcPr>
            <w:tcW w:w="1032" w:type="dxa"/>
          </w:tcPr>
          <w:p w14:paraId="0B46580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13:55</w:t>
            </w:r>
          </w:p>
        </w:tc>
        <w:tc>
          <w:tcPr>
            <w:tcW w:w="912" w:type="dxa"/>
          </w:tcPr>
          <w:p w14:paraId="0148AB4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#10099</w:t>
            </w:r>
          </w:p>
        </w:tc>
        <w:tc>
          <w:tcPr>
            <w:tcW w:w="2004" w:type="dxa"/>
          </w:tcPr>
          <w:p w14:paraId="173091D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mmmarkelova@aeroflot.ru</w:t>
            </w:r>
          </w:p>
        </w:tc>
        <w:tc>
          <w:tcPr>
            <w:tcW w:w="1392" w:type="dxa"/>
          </w:tcPr>
          <w:p w14:paraId="465FB4F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https://helpdesk.ag-ife.com/request/10099</w:t>
            </w:r>
          </w:p>
        </w:tc>
        <w:tc>
          <w:tcPr>
            <w:tcW w:w="1116" w:type="dxa"/>
          </w:tcPr>
          <w:p w14:paraId="734E09D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229E7E0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1B70907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02:55:00</w:t>
            </w:r>
          </w:p>
        </w:tc>
        <w:tc>
          <w:tcPr>
            <w:tcW w:w="1416" w:type="dxa"/>
          </w:tcPr>
          <w:p w14:paraId="5FDCE16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7E74C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B5670B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11:35</w:t>
            </w:r>
          </w:p>
        </w:tc>
        <w:tc>
          <w:tcPr>
            <w:tcW w:w="1044" w:type="dxa"/>
          </w:tcPr>
          <w:p w14:paraId="0E977F7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11:37</w:t>
            </w:r>
          </w:p>
        </w:tc>
        <w:tc>
          <w:tcPr>
            <w:tcW w:w="1032" w:type="dxa"/>
          </w:tcPr>
          <w:p w14:paraId="2FEAC1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12:27</w:t>
            </w:r>
          </w:p>
        </w:tc>
        <w:tc>
          <w:tcPr>
            <w:tcW w:w="912" w:type="dxa"/>
          </w:tcPr>
          <w:p w14:paraId="63FF5569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#10100</w:t>
            </w:r>
          </w:p>
        </w:tc>
        <w:tc>
          <w:tcPr>
            <w:tcW w:w="2004" w:type="dxa"/>
          </w:tcPr>
          <w:p w14:paraId="7AE228BE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emarugina@aeroflot.ru</w:t>
            </w:r>
          </w:p>
        </w:tc>
        <w:tc>
          <w:tcPr>
            <w:tcW w:w="1392" w:type="dxa"/>
          </w:tcPr>
          <w:p w14:paraId="41974AF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https://helpdesk.ag-ife.com/request/10100</w:t>
            </w:r>
          </w:p>
        </w:tc>
        <w:tc>
          <w:tcPr>
            <w:tcW w:w="1116" w:type="dxa"/>
          </w:tcPr>
          <w:p w14:paraId="3A01B92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57150C4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015AC3F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00:52:00</w:t>
            </w:r>
          </w:p>
        </w:tc>
        <w:tc>
          <w:tcPr>
            <w:tcW w:w="1416" w:type="dxa"/>
          </w:tcPr>
          <w:p w14:paraId="58AB12C4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23339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03C9D27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15:55</w:t>
            </w:r>
          </w:p>
        </w:tc>
        <w:tc>
          <w:tcPr>
            <w:tcW w:w="1044" w:type="dxa"/>
          </w:tcPr>
          <w:p w14:paraId="3317412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16:26</w:t>
            </w:r>
          </w:p>
        </w:tc>
        <w:tc>
          <w:tcPr>
            <w:tcW w:w="1032" w:type="dxa"/>
          </w:tcPr>
          <w:p w14:paraId="4A0C58A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30.08.2024 18:14</w:t>
            </w:r>
          </w:p>
        </w:tc>
        <w:tc>
          <w:tcPr>
            <w:tcW w:w="912" w:type="dxa"/>
          </w:tcPr>
          <w:p w14:paraId="5006444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#10103</w:t>
            </w:r>
          </w:p>
        </w:tc>
        <w:tc>
          <w:tcPr>
            <w:tcW w:w="2004" w:type="dxa"/>
          </w:tcPr>
          <w:p w14:paraId="4C3D640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epolyakov@aeroflot.ru</w:t>
            </w:r>
          </w:p>
        </w:tc>
        <w:tc>
          <w:tcPr>
            <w:tcW w:w="1392" w:type="dxa"/>
          </w:tcPr>
          <w:p w14:paraId="514D2806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https://helpdesk.ag-ife.com/request/10103</w:t>
            </w:r>
          </w:p>
        </w:tc>
        <w:tc>
          <w:tcPr>
            <w:tcW w:w="1116" w:type="dxa"/>
          </w:tcPr>
          <w:p w14:paraId="6CE2EE7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Забабурина Алина</w:t>
            </w:r>
          </w:p>
        </w:tc>
        <w:tc>
          <w:tcPr>
            <w:tcW w:w="1032" w:type="dxa"/>
          </w:tcPr>
          <w:p w14:paraId="703024B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7171880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02:19:00</w:t>
            </w:r>
          </w:p>
        </w:tc>
        <w:tc>
          <w:tcPr>
            <w:tcW w:w="1416" w:type="dxa"/>
          </w:tcPr>
          <w:p w14:paraId="62331667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2AF2A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26B717A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31.08.2024 10:50</w:t>
            </w:r>
          </w:p>
        </w:tc>
        <w:tc>
          <w:tcPr>
            <w:tcW w:w="1044" w:type="dxa"/>
          </w:tcPr>
          <w:p w14:paraId="66494CC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31.08.2024 11:04</w:t>
            </w:r>
          </w:p>
        </w:tc>
        <w:tc>
          <w:tcPr>
            <w:tcW w:w="1032" w:type="dxa"/>
          </w:tcPr>
          <w:p w14:paraId="05A856D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31.08.2024 12:47</w:t>
            </w:r>
          </w:p>
        </w:tc>
        <w:tc>
          <w:tcPr>
            <w:tcW w:w="912" w:type="dxa"/>
          </w:tcPr>
          <w:p w14:paraId="0A5B550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#10106</w:t>
            </w:r>
          </w:p>
        </w:tc>
        <w:tc>
          <w:tcPr>
            <w:tcW w:w="2004" w:type="dxa"/>
          </w:tcPr>
          <w:p w14:paraId="6F1345B5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aberdykaeva@aeroflot.ru</w:t>
            </w:r>
          </w:p>
        </w:tc>
        <w:tc>
          <w:tcPr>
            <w:tcW w:w="1392" w:type="dxa"/>
          </w:tcPr>
          <w:p w14:paraId="683F22E0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https://helpdesk.ag-ife.com/request/10106</w:t>
            </w:r>
          </w:p>
        </w:tc>
        <w:tc>
          <w:tcPr>
            <w:tcW w:w="1116" w:type="dxa"/>
          </w:tcPr>
          <w:p w14:paraId="2097EB9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Иванов Данил</w:t>
            </w:r>
          </w:p>
        </w:tc>
        <w:tc>
          <w:tcPr>
            <w:tcW w:w="1032" w:type="dxa"/>
          </w:tcPr>
          <w:p w14:paraId="32F6E5E8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24F23BAA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01:57:00</w:t>
            </w:r>
          </w:p>
        </w:tc>
        <w:tc>
          <w:tcPr>
            <w:tcW w:w="1416" w:type="dxa"/>
          </w:tcPr>
          <w:p w14:paraId="0738ABBC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  <w:tr w14:paraId="54910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</w:tcPr>
          <w:p w14:paraId="6E2B8CC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31.08.2024 13:05</w:t>
            </w:r>
          </w:p>
        </w:tc>
        <w:tc>
          <w:tcPr>
            <w:tcW w:w="1044" w:type="dxa"/>
          </w:tcPr>
          <w:p w14:paraId="008E32E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31.08.2024 13:27</w:t>
            </w:r>
          </w:p>
        </w:tc>
        <w:tc>
          <w:tcPr>
            <w:tcW w:w="1032" w:type="dxa"/>
          </w:tcPr>
          <w:p w14:paraId="6893B71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02.09.2024 12:56</w:t>
            </w:r>
          </w:p>
        </w:tc>
        <w:tc>
          <w:tcPr>
            <w:tcW w:w="912" w:type="dxa"/>
          </w:tcPr>
          <w:p w14:paraId="371CD881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#10107</w:t>
            </w:r>
          </w:p>
        </w:tc>
        <w:tc>
          <w:tcPr>
            <w:tcW w:w="2004" w:type="dxa"/>
          </w:tcPr>
          <w:p w14:paraId="50AA36F2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ablatyshev@aeroflot.ru</w:t>
            </w:r>
          </w:p>
        </w:tc>
        <w:tc>
          <w:tcPr>
            <w:tcW w:w="1392" w:type="dxa"/>
          </w:tcPr>
          <w:p w14:paraId="4AF936F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https://helpdesk.ag-ife.com/request/10107</w:t>
            </w:r>
          </w:p>
        </w:tc>
        <w:tc>
          <w:tcPr>
            <w:tcW w:w="1116" w:type="dxa"/>
          </w:tcPr>
          <w:p w14:paraId="6D15A26B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Юрий Тараторенков</w:t>
            </w:r>
          </w:p>
        </w:tc>
        <w:tc>
          <w:tcPr>
            <w:tcW w:w="1032" w:type="dxa"/>
          </w:tcPr>
          <w:p w14:paraId="73DFCB83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28" w:type="dxa"/>
          </w:tcPr>
          <w:p w14:paraId="59D52B0F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45:51:00</w:t>
            </w:r>
          </w:p>
        </w:tc>
        <w:tc>
          <w:tcPr>
            <w:tcW w:w="1416" w:type="dxa"/>
          </w:tcPr>
          <w:p w14:paraId="61EF308D">
            <w:pPr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0A2E3E4F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A1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qFormat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qFormat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WPS_1724434456</cp:lastModifiedBy>
  <dcterms:modified xsi:type="dcterms:W3CDTF">2024-09-03T09:30:20Z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2211DD7FC5934C0E8017186A9FE6D268_12</vt:lpwstr>
  </property>
</Properties>
</file>