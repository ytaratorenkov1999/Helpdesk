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Номер заявки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Дата и время регистрации обращения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Дата и время реакции на обращение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Дата и время решения обращения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Краткое описание обращения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Сведения об инициаторе обращения (табельный номер/ФИО и подразделение)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Сведения о ходе решения обращения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ФИО исполнителя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Плановый срок обработки обращения(чаcов)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Фактический срок обработки обращения(часов)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Отклонение фактического срока от планового(часов)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01.08.2024 13:30</w:t>
            </w:r>
          </w:p>
        </w:tc>
        <w:tc>
          <w:tcPr>
            <w:tcW w:type="dxa" w:w="785"/>
          </w:tcPr>
          <w:p>
            <w:r>
              <w:t>01.08.2024 13:35</w:t>
            </w:r>
          </w:p>
        </w:tc>
        <w:tc>
          <w:tcPr>
            <w:tcW w:type="dxa" w:w="785"/>
          </w:tcPr>
          <w:p>
            <w:r>
              <w:t>03.08.2024 13:46</w:t>
            </w:r>
          </w:p>
        </w:tc>
        <w:tc>
          <w:tcPr>
            <w:tcW w:type="dxa" w:w="785"/>
          </w:tcPr>
          <w:p>
            <w:r>
              <w:t>#9881</w:t>
            </w:r>
          </w:p>
        </w:tc>
        <w:tc>
          <w:tcPr>
            <w:tcW w:type="dxa" w:w="785"/>
          </w:tcPr>
          <w:p>
            <w:r>
              <w:t>helpdesk@aeroflot.ru</w:t>
            </w:r>
          </w:p>
        </w:tc>
        <w:tc>
          <w:tcPr>
            <w:tcW w:type="dxa" w:w="785"/>
          </w:tcPr>
          <w:p>
            <w:r>
              <w:t>https://helpdesk.ag-ife.com/request/9881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46:16:00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01.09.2024 21:55</w:t>
            </w:r>
          </w:p>
        </w:tc>
        <w:tc>
          <w:tcPr>
            <w:tcW w:type="dxa" w:w="785"/>
          </w:tcPr>
          <w:p>
            <w:r>
              <w:t>01.09.2024 22:06</w:t>
            </w:r>
          </w:p>
        </w:tc>
        <w:tc>
          <w:tcPr>
            <w:tcW w:type="dxa" w:w="785"/>
          </w:tcPr>
          <w:p>
            <w:r>
              <w:t>Статус заявки: Требует уточнения</w:t>
            </w:r>
          </w:p>
        </w:tc>
        <w:tc>
          <w:tcPr>
            <w:tcW w:type="dxa" w:w="785"/>
          </w:tcPr>
          <w:p>
            <w:r>
              <w:t>#10111</w:t>
            </w:r>
          </w:p>
        </w:tc>
        <w:tc>
          <w:tcPr>
            <w:tcW w:type="dxa" w:w="785"/>
          </w:tcPr>
          <w:p>
            <w:r>
              <w:t>adyulgarova@aeroflot.ru</w:t>
            </w:r>
          </w:p>
        </w:tc>
        <w:tc>
          <w:tcPr>
            <w:tcW w:type="dxa" w:w="785"/>
          </w:tcPr>
          <w:p>
            <w:r>
              <w:t>https://helpdesk.ag-ife.com/request/10111</w:t>
            </w:r>
          </w:p>
        </w:tc>
        <w:tc>
          <w:tcPr>
            <w:tcW w:type="dxa" w:w="785"/>
          </w:tcPr>
          <w:p>
            <w:r>
              <w:t>Иванов Данил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37:32:00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02.08.2024 14:20</w:t>
            </w:r>
          </w:p>
        </w:tc>
        <w:tc>
          <w:tcPr>
            <w:tcW w:type="dxa" w:w="785"/>
          </w:tcPr>
          <w:p>
            <w:r>
              <w:t>02.08.2024 14:22</w:t>
            </w:r>
          </w:p>
        </w:tc>
        <w:tc>
          <w:tcPr>
            <w:tcW w:type="dxa" w:w="785"/>
          </w:tcPr>
          <w:p>
            <w:r>
              <w:t>02.08.2024 15:11</w:t>
            </w:r>
          </w:p>
        </w:tc>
        <w:tc>
          <w:tcPr>
            <w:tcW w:type="dxa" w:w="785"/>
          </w:tcPr>
          <w:p>
            <w:r>
              <w:t>#9888</w:t>
            </w:r>
          </w:p>
        </w:tc>
        <w:tc>
          <w:tcPr>
            <w:tcW w:type="dxa" w:w="785"/>
          </w:tcPr>
          <w:p>
            <w:r>
              <w:t>dvplotnikov@aeroflot.ru</w:t>
            </w:r>
          </w:p>
        </w:tc>
        <w:tc>
          <w:tcPr>
            <w:tcW w:type="dxa" w:w="785"/>
          </w:tcPr>
          <w:p>
            <w:r>
              <w:t>https://helpdesk.ag-ife.com/request/9888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00:51:00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02.08.2024 15:00</w:t>
            </w:r>
          </w:p>
        </w:tc>
        <w:tc>
          <w:tcPr>
            <w:tcW w:type="dxa" w:w="785"/>
          </w:tcPr>
          <w:p>
            <w:r>
              <w:t>02.08.2024 15:12</w:t>
            </w:r>
          </w:p>
        </w:tc>
        <w:tc>
          <w:tcPr>
            <w:tcW w:type="dxa" w:w="785"/>
          </w:tcPr>
          <w:p>
            <w:r>
              <w:t>02.08.2024 15:13</w:t>
            </w:r>
          </w:p>
        </w:tc>
        <w:tc>
          <w:tcPr>
            <w:tcW w:type="dxa" w:w="785"/>
          </w:tcPr>
          <w:p>
            <w:r>
              <w:t>#9889</w:t>
            </w:r>
          </w:p>
        </w:tc>
        <w:tc>
          <w:tcPr>
            <w:tcW w:type="dxa" w:w="785"/>
          </w:tcPr>
          <w:p>
            <w:r>
              <w:t>vimorozov1@aeroflot.ru</w:t>
            </w:r>
          </w:p>
        </w:tc>
        <w:tc>
          <w:tcPr>
            <w:tcW w:type="dxa" w:w="785"/>
          </w:tcPr>
          <w:p>
            <w:r>
              <w:t>https://helpdesk.ag-ife.com/request/9889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00:13:00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02.08.2024 15:25</w:t>
            </w:r>
          </w:p>
        </w:tc>
        <w:tc>
          <w:tcPr>
            <w:tcW w:type="dxa" w:w="785"/>
          </w:tcPr>
          <w:p>
            <w:r>
              <w:t>02.08.2024 15:31</w:t>
            </w:r>
          </w:p>
        </w:tc>
        <w:tc>
          <w:tcPr>
            <w:tcW w:type="dxa" w:w="785"/>
          </w:tcPr>
          <w:p>
            <w:r>
              <w:t>02.08.2024 16:12</w:t>
            </w:r>
          </w:p>
        </w:tc>
        <w:tc>
          <w:tcPr>
            <w:tcW w:type="dxa" w:w="785"/>
          </w:tcPr>
          <w:p>
            <w:r>
              <w:t>#9890</w:t>
            </w:r>
          </w:p>
        </w:tc>
        <w:tc>
          <w:tcPr>
            <w:tcW w:type="dxa" w:w="785"/>
          </w:tcPr>
          <w:p>
            <w:r>
              <w:t>IPlantish@aeroflot.ru</w:t>
            </w:r>
          </w:p>
        </w:tc>
        <w:tc>
          <w:tcPr>
            <w:tcW w:type="dxa" w:w="785"/>
          </w:tcPr>
          <w:p>
            <w:r>
              <w:t>https://helpdesk.ag-ife.com/request/9890</w:t>
            </w:r>
          </w:p>
        </w:tc>
        <w:tc>
          <w:tcPr>
            <w:tcW w:type="dxa" w:w="785"/>
          </w:tcPr>
          <w:p>
            <w:r>
              <w:t>Иванов Данил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00:47:00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02.09.2024 18:35</w:t>
            </w:r>
          </w:p>
        </w:tc>
        <w:tc>
          <w:tcPr>
            <w:tcW w:type="dxa" w:w="785"/>
          </w:tcPr>
          <w:p>
            <w:r>
              <w:t>02.09.2024 18:39</w:t>
            </w:r>
          </w:p>
        </w:tc>
        <w:tc>
          <w:tcPr>
            <w:tcW w:type="dxa" w:w="785"/>
          </w:tcPr>
          <w:p>
            <w:r>
              <w:t>Статус заявки: Требует уточнения</w:t>
            </w:r>
          </w:p>
        </w:tc>
        <w:tc>
          <w:tcPr>
            <w:tcW w:type="dxa" w:w="785"/>
          </w:tcPr>
          <w:p>
            <w:r>
              <w:t>#10113</w:t>
            </w:r>
          </w:p>
        </w:tc>
        <w:tc>
          <w:tcPr>
            <w:tcW w:type="dxa" w:w="785"/>
          </w:tcPr>
          <w:p>
            <w:r>
              <w:t>nschukina@aeroflot.ru</w:t>
            </w:r>
          </w:p>
        </w:tc>
        <w:tc>
          <w:tcPr>
            <w:tcW w:type="dxa" w:w="785"/>
          </w:tcPr>
          <w:p>
            <w:r>
              <w:t>https://helpdesk.ag-ife.com/request/10113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17:52:00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02.09.2024 20:30</w:t>
            </w:r>
          </w:p>
        </w:tc>
        <w:tc>
          <w:tcPr>
            <w:tcW w:type="dxa" w:w="785"/>
          </w:tcPr>
          <w:p>
            <w:r>
              <w:t>02.09.2024 21:07</w:t>
            </w:r>
          </w:p>
        </w:tc>
        <w:tc>
          <w:tcPr>
            <w:tcW w:type="dxa" w:w="785"/>
          </w:tcPr>
          <w:p>
            <w:r>
              <w:t>Статус заявки: Требует уточнения</w:t>
            </w:r>
          </w:p>
        </w:tc>
        <w:tc>
          <w:tcPr>
            <w:tcW w:type="dxa" w:w="785"/>
          </w:tcPr>
          <w:p>
            <w:r>
              <w:t>#10116</w:t>
            </w:r>
          </w:p>
        </w:tc>
        <w:tc>
          <w:tcPr>
            <w:tcW w:type="dxa" w:w="785"/>
          </w:tcPr>
          <w:p>
            <w:r>
              <w:t>nschukina@aeroflot.ru</w:t>
            </w:r>
          </w:p>
        </w:tc>
        <w:tc>
          <w:tcPr>
            <w:tcW w:type="dxa" w:w="785"/>
          </w:tcPr>
          <w:p>
            <w:r>
              <w:t>https://helpdesk.ag-ife.com/request/10116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15:57:00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02.09.2024 22:00</w:t>
            </w:r>
          </w:p>
        </w:tc>
        <w:tc>
          <w:tcPr>
            <w:tcW w:type="dxa" w:w="785"/>
          </w:tcPr>
          <w:p>
            <w:r>
              <w:t>02.09.2024 22:17</w:t>
            </w:r>
          </w:p>
        </w:tc>
        <w:tc>
          <w:tcPr>
            <w:tcW w:type="dxa" w:w="785"/>
          </w:tcPr>
          <w:p>
            <w:r>
              <w:t>Статус заявки: Требует уточнения</w:t>
            </w:r>
          </w:p>
        </w:tc>
        <w:tc>
          <w:tcPr>
            <w:tcW w:type="dxa" w:w="785"/>
          </w:tcPr>
          <w:p>
            <w:r>
              <w:t>#10122</w:t>
            </w:r>
          </w:p>
        </w:tc>
        <w:tc>
          <w:tcPr>
            <w:tcW w:type="dxa" w:w="785"/>
          </w:tcPr>
          <w:p>
            <w:r>
              <w:t>sekovalenko@aeroflot.ru</w:t>
            </w:r>
          </w:p>
        </w:tc>
        <w:tc>
          <w:tcPr>
            <w:tcW w:type="dxa" w:w="785"/>
          </w:tcPr>
          <w:p>
            <w:r>
              <w:t>https://helpdesk.ag-ife.com/request/10122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14:26:00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03.08.2024 09:05</w:t>
            </w:r>
          </w:p>
        </w:tc>
        <w:tc>
          <w:tcPr>
            <w:tcW w:type="dxa" w:w="785"/>
          </w:tcPr>
          <w:p>
            <w:r>
              <w:t>03.08.2024 09:17</w:t>
            </w:r>
          </w:p>
        </w:tc>
        <w:tc>
          <w:tcPr>
            <w:tcW w:type="dxa" w:w="785"/>
          </w:tcPr>
          <w:p>
            <w:r>
              <w:t>03.08.2024 13:39</w:t>
            </w:r>
          </w:p>
        </w:tc>
        <w:tc>
          <w:tcPr>
            <w:tcW w:type="dxa" w:w="785"/>
          </w:tcPr>
          <w:p>
            <w:r>
              <w:t>#9892</w:t>
            </w:r>
          </w:p>
        </w:tc>
        <w:tc>
          <w:tcPr>
            <w:tcW w:type="dxa" w:w="785"/>
          </w:tcPr>
          <w:p>
            <w:r>
              <w:t>AUsmanov@aeroflot.ru</w:t>
            </w:r>
          </w:p>
        </w:tc>
        <w:tc>
          <w:tcPr>
            <w:tcW w:type="dxa" w:w="785"/>
          </w:tcPr>
          <w:p>
            <w:r>
              <w:t>https://helpdesk.ag-ife.com/request/9892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04:34:00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03.08.2024 21:30</w:t>
            </w:r>
          </w:p>
        </w:tc>
        <w:tc>
          <w:tcPr>
            <w:tcW w:type="dxa" w:w="785"/>
          </w:tcPr>
          <w:p>
            <w:r>
              <w:t>03.08.2024 22:18</w:t>
            </w:r>
          </w:p>
        </w:tc>
        <w:tc>
          <w:tcPr>
            <w:tcW w:type="dxa" w:w="785"/>
          </w:tcPr>
          <w:p>
            <w:r>
              <w:t>03.08.2024 22:57</w:t>
            </w:r>
          </w:p>
        </w:tc>
        <w:tc>
          <w:tcPr>
            <w:tcW w:type="dxa" w:w="785"/>
          </w:tcPr>
          <w:p>
            <w:r>
              <w:t>#9894</w:t>
            </w:r>
          </w:p>
        </w:tc>
        <w:tc>
          <w:tcPr>
            <w:tcW w:type="dxa" w:w="785"/>
          </w:tcPr>
          <w:p>
            <w:r>
              <w:t>EBoyko@aeroflot.ru</w:t>
            </w:r>
          </w:p>
        </w:tc>
        <w:tc>
          <w:tcPr>
            <w:tcW w:type="dxa" w:w="785"/>
          </w:tcPr>
          <w:p>
            <w:r>
              <w:t>https://helpdesk.ag-ife.com/request/9894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01:27:00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05.08.2024 12:30</w:t>
            </w:r>
          </w:p>
        </w:tc>
        <w:tc>
          <w:tcPr>
            <w:tcW w:type="dxa" w:w="785"/>
          </w:tcPr>
          <w:p>
            <w:r>
              <w:t>05.08.2024 12:37</w:t>
            </w:r>
          </w:p>
        </w:tc>
        <w:tc>
          <w:tcPr>
            <w:tcW w:type="dxa" w:w="785"/>
          </w:tcPr>
          <w:p>
            <w:r>
              <w:t>05.08.2024 16:02</w:t>
            </w:r>
          </w:p>
        </w:tc>
        <w:tc>
          <w:tcPr>
            <w:tcW w:type="dxa" w:w="785"/>
          </w:tcPr>
          <w:p>
            <w:r>
              <w:t>#9896</w:t>
            </w:r>
          </w:p>
        </w:tc>
        <w:tc>
          <w:tcPr>
            <w:tcW w:type="dxa" w:w="785"/>
          </w:tcPr>
          <w:p>
            <w:r>
              <w:t>ESBorisova@aeroflot.ru</w:t>
            </w:r>
          </w:p>
        </w:tc>
        <w:tc>
          <w:tcPr>
            <w:tcW w:type="dxa" w:w="785"/>
          </w:tcPr>
          <w:p>
            <w:r>
              <w:t>https://helpdesk.ag-ife.com/request/9896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03:32:00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05.08.2024 13:50</w:t>
            </w:r>
          </w:p>
        </w:tc>
        <w:tc>
          <w:tcPr>
            <w:tcW w:type="dxa" w:w="785"/>
          </w:tcPr>
          <w:p>
            <w:r>
              <w:t>05.08.2024 13:52</w:t>
            </w:r>
          </w:p>
        </w:tc>
        <w:tc>
          <w:tcPr>
            <w:tcW w:type="dxa" w:w="785"/>
          </w:tcPr>
          <w:p>
            <w:r>
              <w:t>07.08.2024 14:02</w:t>
            </w:r>
          </w:p>
        </w:tc>
        <w:tc>
          <w:tcPr>
            <w:tcW w:type="dxa" w:w="785"/>
          </w:tcPr>
          <w:p>
            <w:r>
              <w:t>#9898</w:t>
            </w:r>
          </w:p>
        </w:tc>
        <w:tc>
          <w:tcPr>
            <w:tcW w:type="dxa" w:w="785"/>
          </w:tcPr>
          <w:p>
            <w:r>
              <w:t>AKrasnoshtanova@aeroflot.ru</w:t>
            </w:r>
          </w:p>
        </w:tc>
        <w:tc>
          <w:tcPr>
            <w:tcW w:type="dxa" w:w="785"/>
          </w:tcPr>
          <w:p>
            <w:r>
              <w:t>https://helpdesk.ag-ife.com/request/9898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46:12:00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05.08.2024 15:40</w:t>
            </w:r>
          </w:p>
        </w:tc>
        <w:tc>
          <w:tcPr>
            <w:tcW w:type="dxa" w:w="785"/>
          </w:tcPr>
          <w:p>
            <w:r>
              <w:t>05.08.2024 15:43</w:t>
            </w:r>
          </w:p>
        </w:tc>
        <w:tc>
          <w:tcPr>
            <w:tcW w:type="dxa" w:w="785"/>
          </w:tcPr>
          <w:p>
            <w:r>
              <w:t>05.08.2024 16:06</w:t>
            </w:r>
          </w:p>
        </w:tc>
        <w:tc>
          <w:tcPr>
            <w:tcW w:type="dxa" w:w="785"/>
          </w:tcPr>
          <w:p>
            <w:r>
              <w:t>#9901</w:t>
            </w:r>
          </w:p>
        </w:tc>
        <w:tc>
          <w:tcPr>
            <w:tcW w:type="dxa" w:w="785"/>
          </w:tcPr>
          <w:p>
            <w:r>
              <w:t>azenin@aeroflot.ru</w:t>
            </w:r>
          </w:p>
        </w:tc>
        <w:tc>
          <w:tcPr>
            <w:tcW w:type="dxa" w:w="785"/>
          </w:tcPr>
          <w:p>
            <w:r>
              <w:t>https://helpdesk.ag-ife.com/request/9901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00:26:00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06.08.2024 07:25</w:t>
            </w:r>
          </w:p>
        </w:tc>
        <w:tc>
          <w:tcPr>
            <w:tcW w:type="dxa" w:w="785"/>
          </w:tcPr>
          <w:p>
            <w:r>
              <w:t>06.08.2024 08:58</w:t>
            </w:r>
          </w:p>
        </w:tc>
        <w:tc>
          <w:tcPr>
            <w:tcW w:type="dxa" w:w="785"/>
          </w:tcPr>
          <w:p>
            <w:r>
              <w:t>08.08.2024 08:47</w:t>
            </w:r>
          </w:p>
        </w:tc>
        <w:tc>
          <w:tcPr>
            <w:tcW w:type="dxa" w:w="785"/>
          </w:tcPr>
          <w:p>
            <w:r>
              <w:t>#9908</w:t>
            </w:r>
          </w:p>
        </w:tc>
        <w:tc>
          <w:tcPr>
            <w:tcW w:type="dxa" w:w="785"/>
          </w:tcPr>
          <w:p>
            <w:r>
              <w:t>afomicheva@aeroflot.ru</w:t>
            </w:r>
          </w:p>
        </w:tc>
        <w:tc>
          <w:tcPr>
            <w:tcW w:type="dxa" w:w="785"/>
          </w:tcPr>
          <w:p>
            <w:r>
              <w:t>https://helpdesk.ag-ife.com/request/9908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47:22:00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06.08.2024 09:20</w:t>
            </w:r>
          </w:p>
        </w:tc>
        <w:tc>
          <w:tcPr>
            <w:tcW w:type="dxa" w:w="785"/>
          </w:tcPr>
          <w:p>
            <w:r>
              <w:t>06.08.2024 09:25</w:t>
            </w:r>
          </w:p>
        </w:tc>
        <w:tc>
          <w:tcPr>
            <w:tcW w:type="dxa" w:w="785"/>
          </w:tcPr>
          <w:p>
            <w:r>
              <w:t>06.08.2024 09:43</w:t>
            </w:r>
          </w:p>
        </w:tc>
        <w:tc>
          <w:tcPr>
            <w:tcW w:type="dxa" w:w="785"/>
          </w:tcPr>
          <w:p>
            <w:r>
              <w:t>#9909</w:t>
            </w:r>
          </w:p>
        </w:tc>
        <w:tc>
          <w:tcPr>
            <w:tcW w:type="dxa" w:w="785"/>
          </w:tcPr>
          <w:p>
            <w:r>
              <w:t>vrotkina@aeroflot.ru</w:t>
            </w:r>
          </w:p>
        </w:tc>
        <w:tc>
          <w:tcPr>
            <w:tcW w:type="dxa" w:w="785"/>
          </w:tcPr>
          <w:p>
            <w:r>
              <w:t>https://helpdesk.ag-ife.com/request/9909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00:23:00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06.08.2024 16:50</w:t>
            </w:r>
          </w:p>
        </w:tc>
        <w:tc>
          <w:tcPr>
            <w:tcW w:type="dxa" w:w="785"/>
          </w:tcPr>
          <w:p>
            <w:r>
              <w:t>06.08.2024 16:58</w:t>
            </w:r>
          </w:p>
        </w:tc>
        <w:tc>
          <w:tcPr>
            <w:tcW w:type="dxa" w:w="785"/>
          </w:tcPr>
          <w:p>
            <w:r>
              <w:t>06.08.2024 17:53</w:t>
            </w:r>
          </w:p>
        </w:tc>
        <w:tc>
          <w:tcPr>
            <w:tcW w:type="dxa" w:w="785"/>
          </w:tcPr>
          <w:p>
            <w:r>
              <w:t>#9911</w:t>
            </w:r>
          </w:p>
        </w:tc>
        <w:tc>
          <w:tcPr>
            <w:tcW w:type="dxa" w:w="785"/>
          </w:tcPr>
          <w:p>
            <w:r>
              <w:t>vbogorodtseva@aeroflot.ru</w:t>
            </w:r>
          </w:p>
        </w:tc>
        <w:tc>
          <w:tcPr>
            <w:tcW w:type="dxa" w:w="785"/>
          </w:tcPr>
          <w:p>
            <w:r>
              <w:t>https://helpdesk.ag-ife.com/request/9911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01:03:00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07.08.2024 15:50</w:t>
            </w:r>
          </w:p>
        </w:tc>
        <w:tc>
          <w:tcPr>
            <w:tcW w:type="dxa" w:w="785"/>
          </w:tcPr>
          <w:p>
            <w:r>
              <w:t>07.08.2024 15:51</w:t>
            </w:r>
          </w:p>
        </w:tc>
        <w:tc>
          <w:tcPr>
            <w:tcW w:type="dxa" w:w="785"/>
          </w:tcPr>
          <w:p>
            <w:r>
              <w:t>07.08.2024 17:00</w:t>
            </w:r>
          </w:p>
        </w:tc>
        <w:tc>
          <w:tcPr>
            <w:tcW w:type="dxa" w:w="785"/>
          </w:tcPr>
          <w:p>
            <w:r>
              <w:t>#9925</w:t>
            </w:r>
          </w:p>
        </w:tc>
        <w:tc>
          <w:tcPr>
            <w:tcW w:type="dxa" w:w="785"/>
          </w:tcPr>
          <w:p>
            <w:r>
              <w:t>S.Gusarova@rossiya-airlines.com</w:t>
            </w:r>
          </w:p>
        </w:tc>
        <w:tc>
          <w:tcPr>
            <w:tcW w:type="dxa" w:w="785"/>
          </w:tcPr>
          <w:p>
            <w:r>
              <w:t>https://helpdesk.ag-ife.com/request/9925</w:t>
            </w:r>
          </w:p>
        </w:tc>
        <w:tc>
          <w:tcPr>
            <w:tcW w:type="dxa" w:w="785"/>
          </w:tcPr>
          <w:p>
            <w:r>
              <w:t>Компания: АК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01:10:00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09.08.2024 08:30</w:t>
            </w:r>
          </w:p>
        </w:tc>
        <w:tc>
          <w:tcPr>
            <w:tcW w:type="dxa" w:w="785"/>
          </w:tcPr>
          <w:p>
            <w:r>
              <w:t>09.08.2024 08:55</w:t>
            </w:r>
          </w:p>
        </w:tc>
        <w:tc>
          <w:tcPr>
            <w:tcW w:type="dxa" w:w="785"/>
          </w:tcPr>
          <w:p>
            <w:r>
              <w:t>09.08.2024 10:41</w:t>
            </w:r>
          </w:p>
        </w:tc>
        <w:tc>
          <w:tcPr>
            <w:tcW w:type="dxa" w:w="785"/>
          </w:tcPr>
          <w:p>
            <w:r>
              <w:t>#9930</w:t>
            </w:r>
          </w:p>
        </w:tc>
        <w:tc>
          <w:tcPr>
            <w:tcW w:type="dxa" w:w="785"/>
          </w:tcPr>
          <w:p>
            <w:r>
              <w:t>vsmirnov@aeroflot.ru</w:t>
            </w:r>
          </w:p>
        </w:tc>
        <w:tc>
          <w:tcPr>
            <w:tcW w:type="dxa" w:w="785"/>
          </w:tcPr>
          <w:p>
            <w:r>
              <w:t>https://helpdesk.ag-ife.com/request/9930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02:11:00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09.08.2024 10:35</w:t>
            </w:r>
          </w:p>
        </w:tc>
        <w:tc>
          <w:tcPr>
            <w:tcW w:type="dxa" w:w="785"/>
          </w:tcPr>
          <w:p>
            <w:r>
              <w:t>09.08.2024 10:43</w:t>
            </w:r>
          </w:p>
        </w:tc>
        <w:tc>
          <w:tcPr>
            <w:tcW w:type="dxa" w:w="785"/>
          </w:tcPr>
          <w:p>
            <w:r>
              <w:t>09.08.2024 11:33</w:t>
            </w:r>
          </w:p>
        </w:tc>
        <w:tc>
          <w:tcPr>
            <w:tcW w:type="dxa" w:w="785"/>
          </w:tcPr>
          <w:p>
            <w:r>
              <w:t>#9932</w:t>
            </w:r>
          </w:p>
        </w:tc>
        <w:tc>
          <w:tcPr>
            <w:tcW w:type="dxa" w:w="785"/>
          </w:tcPr>
          <w:p>
            <w:r>
              <w:t>ekirchegina@aeroflot.ru</w:t>
            </w:r>
          </w:p>
        </w:tc>
        <w:tc>
          <w:tcPr>
            <w:tcW w:type="dxa" w:w="785"/>
          </w:tcPr>
          <w:p>
            <w:r>
              <w:t>https://helpdesk.ag-ife.com/request/9932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00:58:00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09.08.2024 14:10</w:t>
            </w:r>
          </w:p>
        </w:tc>
        <w:tc>
          <w:tcPr>
            <w:tcW w:type="dxa" w:w="785"/>
          </w:tcPr>
          <w:p>
            <w:r>
              <w:t>09.08.2024 14:16</w:t>
            </w:r>
          </w:p>
        </w:tc>
        <w:tc>
          <w:tcPr>
            <w:tcW w:type="dxa" w:w="785"/>
          </w:tcPr>
          <w:p>
            <w:r>
              <w:t>11.08.2024 14:35</w:t>
            </w:r>
          </w:p>
        </w:tc>
        <w:tc>
          <w:tcPr>
            <w:tcW w:type="dxa" w:w="785"/>
          </w:tcPr>
          <w:p>
            <w:r>
              <w:t>#9933</w:t>
            </w:r>
          </w:p>
        </w:tc>
        <w:tc>
          <w:tcPr>
            <w:tcW w:type="dxa" w:w="785"/>
          </w:tcPr>
          <w:p>
            <w:r>
              <w:t>pigoshin@aeroflot.ru</w:t>
            </w:r>
          </w:p>
        </w:tc>
        <w:tc>
          <w:tcPr>
            <w:tcW w:type="dxa" w:w="785"/>
          </w:tcPr>
          <w:p>
            <w:r>
              <w:t>https://helpdesk.ag-ife.com/request/9933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46:25:00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10.08.2024 17:30</w:t>
            </w:r>
          </w:p>
        </w:tc>
        <w:tc>
          <w:tcPr>
            <w:tcW w:type="dxa" w:w="785"/>
          </w:tcPr>
          <w:p>
            <w:r>
              <w:t>10.08.2024 17:43</w:t>
            </w:r>
          </w:p>
        </w:tc>
        <w:tc>
          <w:tcPr>
            <w:tcW w:type="dxa" w:w="785"/>
          </w:tcPr>
          <w:p>
            <w:r>
              <w:t>10.08.2024 18:31</w:t>
            </w:r>
          </w:p>
        </w:tc>
        <w:tc>
          <w:tcPr>
            <w:tcW w:type="dxa" w:w="785"/>
          </w:tcPr>
          <w:p>
            <w:r>
              <w:t>#9934</w:t>
            </w:r>
          </w:p>
        </w:tc>
        <w:tc>
          <w:tcPr>
            <w:tcW w:type="dxa" w:w="785"/>
          </w:tcPr>
          <w:p>
            <w:r>
              <w:t>mavybornova@aeroflot.ru</w:t>
            </w:r>
          </w:p>
        </w:tc>
        <w:tc>
          <w:tcPr>
            <w:tcW w:type="dxa" w:w="785"/>
          </w:tcPr>
          <w:p>
            <w:r>
              <w:t>https://helpdesk.ag-ife.com/request/9934</w:t>
            </w:r>
          </w:p>
        </w:tc>
        <w:tc>
          <w:tcPr>
            <w:tcW w:type="dxa" w:w="785"/>
          </w:tcPr>
          <w:p>
            <w:r>
              <w:t>Иванов Данил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01:01:00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12.08.2024 12:35</w:t>
            </w:r>
          </w:p>
        </w:tc>
        <w:tc>
          <w:tcPr>
            <w:tcW w:type="dxa" w:w="785"/>
          </w:tcPr>
          <w:p>
            <w:r>
              <w:t>12.08.2024 12:39</w:t>
            </w:r>
          </w:p>
        </w:tc>
        <w:tc>
          <w:tcPr>
            <w:tcW w:type="dxa" w:w="785"/>
          </w:tcPr>
          <w:p>
            <w:r>
              <w:t>12.08.2024 17:42</w:t>
            </w:r>
          </w:p>
        </w:tc>
        <w:tc>
          <w:tcPr>
            <w:tcW w:type="dxa" w:w="785"/>
          </w:tcPr>
          <w:p>
            <w:r>
              <w:t>#9940</w:t>
            </w:r>
          </w:p>
        </w:tc>
        <w:tc>
          <w:tcPr>
            <w:tcW w:type="dxa" w:w="785"/>
          </w:tcPr>
          <w:p>
            <w:r>
              <w:t>aremezov@aeroflot.ru</w:t>
            </w:r>
          </w:p>
        </w:tc>
        <w:tc>
          <w:tcPr>
            <w:tcW w:type="dxa" w:w="785"/>
          </w:tcPr>
          <w:p>
            <w:r>
              <w:t>https://helpdesk.ag-ife.com/request/9940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05:07:00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12.08.2024 12:45</w:t>
            </w:r>
          </w:p>
        </w:tc>
        <w:tc>
          <w:tcPr>
            <w:tcW w:type="dxa" w:w="785"/>
          </w:tcPr>
          <w:p>
            <w:r>
              <w:t>12.08.2024 12:47</w:t>
            </w:r>
          </w:p>
        </w:tc>
        <w:tc>
          <w:tcPr>
            <w:tcW w:type="dxa" w:w="785"/>
          </w:tcPr>
          <w:p>
            <w:r>
              <w:t>14.08.2024 12:48</w:t>
            </w:r>
          </w:p>
        </w:tc>
        <w:tc>
          <w:tcPr>
            <w:tcW w:type="dxa" w:w="785"/>
          </w:tcPr>
          <w:p>
            <w:r>
              <w:t>#9941</w:t>
            </w:r>
          </w:p>
        </w:tc>
        <w:tc>
          <w:tcPr>
            <w:tcW w:type="dxa" w:w="785"/>
          </w:tcPr>
          <w:p>
            <w:r>
              <w:t>vsmirnov@aeroflot.ru</w:t>
            </w:r>
          </w:p>
        </w:tc>
        <w:tc>
          <w:tcPr>
            <w:tcW w:type="dxa" w:w="785"/>
          </w:tcPr>
          <w:p>
            <w:r>
              <w:t>https://helpdesk.ag-ife.com/request/9941</w:t>
            </w:r>
          </w:p>
        </w:tc>
        <w:tc>
          <w:tcPr>
            <w:tcW w:type="dxa" w:w="785"/>
          </w:tcPr>
          <w:p>
            <w:r>
              <w:t>Иванов Данил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46:03:00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12.08.2024 13:45</w:t>
            </w:r>
          </w:p>
        </w:tc>
        <w:tc>
          <w:tcPr>
            <w:tcW w:type="dxa" w:w="785"/>
          </w:tcPr>
          <w:p>
            <w:r>
              <w:t>12.08.2024 13:46</w:t>
            </w:r>
          </w:p>
        </w:tc>
        <w:tc>
          <w:tcPr>
            <w:tcW w:type="dxa" w:w="785"/>
          </w:tcPr>
          <w:p>
            <w:r>
              <w:t>14.08.2024 13:53</w:t>
            </w:r>
          </w:p>
        </w:tc>
        <w:tc>
          <w:tcPr>
            <w:tcW w:type="dxa" w:w="785"/>
          </w:tcPr>
          <w:p>
            <w:r>
              <w:t>#9942</w:t>
            </w:r>
          </w:p>
        </w:tc>
        <w:tc>
          <w:tcPr>
            <w:tcW w:type="dxa" w:w="785"/>
          </w:tcPr>
          <w:p>
            <w:r>
              <w:t>dvkottsov@aeroflot.ru</w:t>
            </w:r>
          </w:p>
        </w:tc>
        <w:tc>
          <w:tcPr>
            <w:tcW w:type="dxa" w:w="785"/>
          </w:tcPr>
          <w:p>
            <w:r>
              <w:t>https://helpdesk.ag-ife.com/request/9942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46:08:00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12.08.2024 15:55</w:t>
            </w:r>
          </w:p>
        </w:tc>
        <w:tc>
          <w:tcPr>
            <w:tcW w:type="dxa" w:w="785"/>
          </w:tcPr>
          <w:p>
            <w:r>
              <w:t>12.08.2024 16:00</w:t>
            </w:r>
          </w:p>
        </w:tc>
        <w:tc>
          <w:tcPr>
            <w:tcW w:type="dxa" w:w="785"/>
          </w:tcPr>
          <w:p>
            <w:r>
              <w:t>12.08.2024 16:09</w:t>
            </w:r>
          </w:p>
        </w:tc>
        <w:tc>
          <w:tcPr>
            <w:tcW w:type="dxa" w:w="785"/>
          </w:tcPr>
          <w:p>
            <w:r>
              <w:t>#9943</w:t>
            </w:r>
          </w:p>
        </w:tc>
        <w:tc>
          <w:tcPr>
            <w:tcW w:type="dxa" w:w="785"/>
          </w:tcPr>
          <w:p>
            <w:r>
              <w:t>pigoshin@aeroflot.ru</w:t>
            </w:r>
          </w:p>
        </w:tc>
        <w:tc>
          <w:tcPr>
            <w:tcW w:type="dxa" w:w="785"/>
          </w:tcPr>
          <w:p>
            <w:r>
              <w:t>https://helpdesk.ag-ife.com/request/9943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00:14:00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12.08.2024 19:50</w:t>
            </w:r>
          </w:p>
        </w:tc>
        <w:tc>
          <w:tcPr>
            <w:tcW w:type="dxa" w:w="785"/>
          </w:tcPr>
          <w:p>
            <w:r>
              <w:t>12.08.2024 21:03</w:t>
            </w:r>
          </w:p>
        </w:tc>
        <w:tc>
          <w:tcPr>
            <w:tcW w:type="dxa" w:w="785"/>
          </w:tcPr>
          <w:p>
            <w:r>
              <w:t>13.08.2024 12:14</w:t>
            </w:r>
          </w:p>
        </w:tc>
        <w:tc>
          <w:tcPr>
            <w:tcW w:type="dxa" w:w="785"/>
          </w:tcPr>
          <w:p>
            <w:r>
              <w:t>#9944</w:t>
            </w:r>
          </w:p>
        </w:tc>
        <w:tc>
          <w:tcPr>
            <w:tcW w:type="dxa" w:w="785"/>
          </w:tcPr>
          <w:p>
            <w:r>
              <w:t>eanisimova@aeroflot.ru</w:t>
            </w:r>
          </w:p>
        </w:tc>
        <w:tc>
          <w:tcPr>
            <w:tcW w:type="dxa" w:w="785"/>
          </w:tcPr>
          <w:p>
            <w:r>
              <w:t>https://helpdesk.ag-ife.com/request/9944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15:24:00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12.08.2024 21:45</w:t>
            </w:r>
          </w:p>
        </w:tc>
        <w:tc>
          <w:tcPr>
            <w:tcW w:type="dxa" w:w="785"/>
          </w:tcPr>
          <w:p>
            <w:r>
              <w:t>12.08.2024 22:12</w:t>
            </w:r>
          </w:p>
        </w:tc>
        <w:tc>
          <w:tcPr>
            <w:tcW w:type="dxa" w:w="785"/>
          </w:tcPr>
          <w:p>
            <w:r>
              <w:t>14.08.2024 21:33</w:t>
            </w:r>
          </w:p>
        </w:tc>
        <w:tc>
          <w:tcPr>
            <w:tcW w:type="dxa" w:w="785"/>
          </w:tcPr>
          <w:p>
            <w:r>
              <w:t>#9945</w:t>
            </w:r>
          </w:p>
        </w:tc>
        <w:tc>
          <w:tcPr>
            <w:tcW w:type="dxa" w:w="785"/>
          </w:tcPr>
          <w:p>
            <w:r>
              <w:t>ryaminov@aeroflot.ru</w:t>
            </w:r>
          </w:p>
        </w:tc>
        <w:tc>
          <w:tcPr>
            <w:tcW w:type="dxa" w:w="785"/>
          </w:tcPr>
          <w:p>
            <w:r>
              <w:t>https://helpdesk.ag-ife.com/request/9945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45:48:00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13.08.2024 11:05</w:t>
            </w:r>
          </w:p>
        </w:tc>
        <w:tc>
          <w:tcPr>
            <w:tcW w:type="dxa" w:w="785"/>
          </w:tcPr>
          <w:p>
            <w:r>
              <w:t>13.08.2024 11:08</w:t>
            </w:r>
          </w:p>
        </w:tc>
        <w:tc>
          <w:tcPr>
            <w:tcW w:type="dxa" w:w="785"/>
          </w:tcPr>
          <w:p>
            <w:r>
              <w:t>13.08.2024 11:12</w:t>
            </w:r>
          </w:p>
        </w:tc>
        <w:tc>
          <w:tcPr>
            <w:tcW w:type="dxa" w:w="785"/>
          </w:tcPr>
          <w:p>
            <w:r>
              <w:t>#9946</w:t>
            </w:r>
          </w:p>
        </w:tc>
        <w:tc>
          <w:tcPr>
            <w:tcW w:type="dxa" w:w="785"/>
          </w:tcPr>
          <w:p>
            <w:r>
              <w:t>shelepova.d2002@icloud.com</w:t>
            </w:r>
          </w:p>
        </w:tc>
        <w:tc>
          <w:tcPr>
            <w:tcW w:type="dxa" w:w="785"/>
          </w:tcPr>
          <w:p>
            <w:r>
              <w:t>https://helpdesk.ag-ife.com/request/9946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00:07:00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13.08.2024 11:15</w:t>
            </w:r>
          </w:p>
        </w:tc>
        <w:tc>
          <w:tcPr>
            <w:tcW w:type="dxa" w:w="785"/>
          </w:tcPr>
          <w:p>
            <w:r>
              <w:t>13.08.2024 11:20</w:t>
            </w:r>
          </w:p>
        </w:tc>
        <w:tc>
          <w:tcPr>
            <w:tcW w:type="dxa" w:w="785"/>
          </w:tcPr>
          <w:p>
            <w:r>
              <w:t>13.08.2024 11:21</w:t>
            </w:r>
          </w:p>
        </w:tc>
        <w:tc>
          <w:tcPr>
            <w:tcW w:type="dxa" w:w="785"/>
          </w:tcPr>
          <w:p>
            <w:r>
              <w:t>#9947</w:t>
            </w:r>
          </w:p>
        </w:tc>
        <w:tc>
          <w:tcPr>
            <w:tcW w:type="dxa" w:w="785"/>
          </w:tcPr>
          <w:p>
            <w:r>
              <w:t>DShelepova@aeroflot.ru</w:t>
            </w:r>
          </w:p>
        </w:tc>
        <w:tc>
          <w:tcPr>
            <w:tcW w:type="dxa" w:w="785"/>
          </w:tcPr>
          <w:p>
            <w:r>
              <w:t>https://helpdesk.ag-ife.com/request/9947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00:06:00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13.08.2024 12:20</w:t>
            </w:r>
          </w:p>
        </w:tc>
        <w:tc>
          <w:tcPr>
            <w:tcW w:type="dxa" w:w="785"/>
          </w:tcPr>
          <w:p>
            <w:r>
              <w:t>13.08.2024 12:27</w:t>
            </w:r>
          </w:p>
        </w:tc>
        <w:tc>
          <w:tcPr>
            <w:tcW w:type="dxa" w:w="785"/>
          </w:tcPr>
          <w:p>
            <w:r>
              <w:t>13.08.2024 12:39</w:t>
            </w:r>
          </w:p>
        </w:tc>
        <w:tc>
          <w:tcPr>
            <w:tcW w:type="dxa" w:w="785"/>
          </w:tcPr>
          <w:p>
            <w:r>
              <w:t>#9948</w:t>
            </w:r>
          </w:p>
        </w:tc>
        <w:tc>
          <w:tcPr>
            <w:tcW w:type="dxa" w:w="785"/>
          </w:tcPr>
          <w:p>
            <w:r>
              <w:t>istepashkina@aeroflot.ru</w:t>
            </w:r>
          </w:p>
        </w:tc>
        <w:tc>
          <w:tcPr>
            <w:tcW w:type="dxa" w:w="785"/>
          </w:tcPr>
          <w:p>
            <w:r>
              <w:t>https://helpdesk.ag-ife.com/request/9948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00:19:00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14.08.2024 05:40</w:t>
            </w:r>
          </w:p>
        </w:tc>
        <w:tc>
          <w:tcPr>
            <w:tcW w:type="dxa" w:w="785"/>
          </w:tcPr>
          <w:p>
            <w:r>
              <w:t>14.08.2024 07:59</w:t>
            </w:r>
          </w:p>
        </w:tc>
        <w:tc>
          <w:tcPr>
            <w:tcW w:type="dxa" w:w="785"/>
          </w:tcPr>
          <w:p>
            <w:r>
              <w:t>14.08.2024 09:25</w:t>
            </w:r>
          </w:p>
        </w:tc>
        <w:tc>
          <w:tcPr>
            <w:tcW w:type="dxa" w:w="785"/>
          </w:tcPr>
          <w:p>
            <w:r>
              <w:t>#9956</w:t>
            </w:r>
          </w:p>
        </w:tc>
        <w:tc>
          <w:tcPr>
            <w:tcW w:type="dxa" w:w="785"/>
          </w:tcPr>
          <w:p>
            <w:r>
              <w:t>A.Kashina@rossiya-airlines.com</w:t>
            </w:r>
          </w:p>
        </w:tc>
        <w:tc>
          <w:tcPr>
            <w:tcW w:type="dxa" w:w="785"/>
          </w:tcPr>
          <w:p>
            <w:r>
              <w:t>https://helpdesk.ag-ife.com/request/9956</w:t>
            </w:r>
          </w:p>
        </w:tc>
        <w:tc>
          <w:tcPr>
            <w:tcW w:type="dxa" w:w="785"/>
          </w:tcPr>
          <w:p>
            <w:r>
              <w:t>Компания: АК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00:00:00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14.08.2024 09:05</w:t>
            </w:r>
          </w:p>
        </w:tc>
        <w:tc>
          <w:tcPr>
            <w:tcW w:type="dxa" w:w="785"/>
          </w:tcPr>
          <w:p>
            <w:r>
              <w:t>14.08.2024 09:28</w:t>
            </w:r>
          </w:p>
        </w:tc>
        <w:tc>
          <w:tcPr>
            <w:tcW w:type="dxa" w:w="785"/>
          </w:tcPr>
          <w:p>
            <w:r>
              <w:t>14.08.2024 10:57</w:t>
            </w:r>
          </w:p>
        </w:tc>
        <w:tc>
          <w:tcPr>
            <w:tcW w:type="dxa" w:w="785"/>
          </w:tcPr>
          <w:p>
            <w:r>
              <w:t>#9957</w:t>
            </w:r>
          </w:p>
        </w:tc>
        <w:tc>
          <w:tcPr>
            <w:tcW w:type="dxa" w:w="785"/>
          </w:tcPr>
          <w:p>
            <w:r>
              <w:t>ekraychek@aeroflot.ru</w:t>
            </w:r>
          </w:p>
        </w:tc>
        <w:tc>
          <w:tcPr>
            <w:tcW w:type="dxa" w:w="785"/>
          </w:tcPr>
          <w:p>
            <w:r>
              <w:t>https://helpdesk.ag-ife.com/request/9957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01:52:00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14.08.2024 12:15</w:t>
            </w:r>
          </w:p>
        </w:tc>
        <w:tc>
          <w:tcPr>
            <w:tcW w:type="dxa" w:w="785"/>
          </w:tcPr>
          <w:p>
            <w:r>
              <w:t>14.08.2024 12:37</w:t>
            </w:r>
          </w:p>
        </w:tc>
        <w:tc>
          <w:tcPr>
            <w:tcW w:type="dxa" w:w="785"/>
          </w:tcPr>
          <w:p>
            <w:r>
              <w:t>16.08.2024 12:21</w:t>
            </w:r>
          </w:p>
        </w:tc>
        <w:tc>
          <w:tcPr>
            <w:tcW w:type="dxa" w:w="785"/>
          </w:tcPr>
          <w:p>
            <w:r>
              <w:t>#9962</w:t>
            </w:r>
          </w:p>
        </w:tc>
        <w:tc>
          <w:tcPr>
            <w:tcW w:type="dxa" w:w="785"/>
          </w:tcPr>
          <w:p>
            <w:r>
              <w:t>ovgerasimova@aeroflot.ru</w:t>
            </w:r>
          </w:p>
        </w:tc>
        <w:tc>
          <w:tcPr>
            <w:tcW w:type="dxa" w:w="785"/>
          </w:tcPr>
          <w:p>
            <w:r>
              <w:t>https://helpdesk.ag-ife.com/request/9962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46:06:00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15.08.2024 11:05</w:t>
            </w:r>
          </w:p>
        </w:tc>
        <w:tc>
          <w:tcPr>
            <w:tcW w:type="dxa" w:w="785"/>
          </w:tcPr>
          <w:p>
            <w:r>
              <w:t>15.08.2024 11:35</w:t>
            </w:r>
          </w:p>
        </w:tc>
        <w:tc>
          <w:tcPr>
            <w:tcW w:type="dxa" w:w="785"/>
          </w:tcPr>
          <w:p>
            <w:r>
              <w:t>15.08.2024 13:28</w:t>
            </w:r>
          </w:p>
        </w:tc>
        <w:tc>
          <w:tcPr>
            <w:tcW w:type="dxa" w:w="785"/>
          </w:tcPr>
          <w:p>
            <w:r>
              <w:t>#9983</w:t>
            </w:r>
          </w:p>
        </w:tc>
        <w:tc>
          <w:tcPr>
            <w:tcW w:type="dxa" w:w="785"/>
          </w:tcPr>
          <w:p>
            <w:r>
              <w:t>ADobritsa@aeroflot.ru</w:t>
            </w:r>
          </w:p>
        </w:tc>
        <w:tc>
          <w:tcPr>
            <w:tcW w:type="dxa" w:w="785"/>
          </w:tcPr>
          <w:p>
            <w:r>
              <w:t>https://helpdesk.ag-ife.com/request/9983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02:23:00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15.08.2024 11:40</w:t>
            </w:r>
          </w:p>
        </w:tc>
        <w:tc>
          <w:tcPr>
            <w:tcW w:type="dxa" w:w="785"/>
          </w:tcPr>
          <w:p>
            <w:r>
              <w:t>15.08.2024 11:59</w:t>
            </w:r>
          </w:p>
        </w:tc>
        <w:tc>
          <w:tcPr>
            <w:tcW w:type="dxa" w:w="785"/>
          </w:tcPr>
          <w:p>
            <w:r>
              <w:t>15.08.2024 12:24</w:t>
            </w:r>
          </w:p>
        </w:tc>
        <w:tc>
          <w:tcPr>
            <w:tcW w:type="dxa" w:w="785"/>
          </w:tcPr>
          <w:p>
            <w:r>
              <w:t>#9984</w:t>
            </w:r>
          </w:p>
        </w:tc>
        <w:tc>
          <w:tcPr>
            <w:tcW w:type="dxa" w:w="785"/>
          </w:tcPr>
          <w:p>
            <w:r>
              <w:t>DShelepova@aeroflot.ru</w:t>
            </w:r>
          </w:p>
        </w:tc>
        <w:tc>
          <w:tcPr>
            <w:tcW w:type="dxa" w:w="785"/>
          </w:tcPr>
          <w:p>
            <w:r>
              <w:t>https://helpdesk.ag-ife.com/request/9984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00:44:00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15.08.2024 13:05</w:t>
            </w:r>
          </w:p>
        </w:tc>
        <w:tc>
          <w:tcPr>
            <w:tcW w:type="dxa" w:w="785"/>
          </w:tcPr>
          <w:p>
            <w:r>
              <w:t>15.08.2024 13:08</w:t>
            </w:r>
          </w:p>
        </w:tc>
        <w:tc>
          <w:tcPr>
            <w:tcW w:type="dxa" w:w="785"/>
          </w:tcPr>
          <w:p>
            <w:r>
              <w:t>15.08.2024 13:51</w:t>
            </w:r>
          </w:p>
        </w:tc>
        <w:tc>
          <w:tcPr>
            <w:tcW w:type="dxa" w:w="785"/>
          </w:tcPr>
          <w:p>
            <w:r>
              <w:t>#9990</w:t>
            </w:r>
          </w:p>
        </w:tc>
        <w:tc>
          <w:tcPr>
            <w:tcW w:type="dxa" w:w="785"/>
          </w:tcPr>
          <w:p>
            <w:r>
              <w:t>ATsoy@aeroflot.ru</w:t>
            </w:r>
          </w:p>
        </w:tc>
        <w:tc>
          <w:tcPr>
            <w:tcW w:type="dxa" w:w="785"/>
          </w:tcPr>
          <w:p>
            <w:r>
              <w:t>https://helpdesk.ag-ife.com/request/9990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00:46:00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15.08.2024 13:10</w:t>
            </w:r>
          </w:p>
        </w:tc>
        <w:tc>
          <w:tcPr>
            <w:tcW w:type="dxa" w:w="785"/>
          </w:tcPr>
          <w:p>
            <w:r>
              <w:t>15.08.2024 13:15</w:t>
            </w:r>
          </w:p>
        </w:tc>
        <w:tc>
          <w:tcPr>
            <w:tcW w:type="dxa" w:w="785"/>
          </w:tcPr>
          <w:p>
            <w:r>
              <w:t>15.08.2024 14:07</w:t>
            </w:r>
          </w:p>
        </w:tc>
        <w:tc>
          <w:tcPr>
            <w:tcW w:type="dxa" w:w="785"/>
          </w:tcPr>
          <w:p>
            <w:r>
              <w:t>#9992</w:t>
            </w:r>
          </w:p>
        </w:tc>
        <w:tc>
          <w:tcPr>
            <w:tcW w:type="dxa" w:w="785"/>
          </w:tcPr>
          <w:p>
            <w:r>
              <w:t>helpdesk@aeroflot.ru</w:t>
            </w:r>
          </w:p>
        </w:tc>
        <w:tc>
          <w:tcPr>
            <w:tcW w:type="dxa" w:w="785"/>
          </w:tcPr>
          <w:p>
            <w:r>
              <w:t>https://helpdesk.ag-ife.com/request/9992</w:t>
            </w:r>
          </w:p>
        </w:tc>
        <w:tc>
          <w:tcPr>
            <w:tcW w:type="dxa" w:w="785"/>
          </w:tcPr>
          <w:p>
            <w:r>
              <w:t>Иванов Данил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00:57:00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15.08.2024 15:05</w:t>
            </w:r>
          </w:p>
        </w:tc>
        <w:tc>
          <w:tcPr>
            <w:tcW w:type="dxa" w:w="785"/>
          </w:tcPr>
          <w:p>
            <w:r>
              <w:t>15.08.2024 15:10</w:t>
            </w:r>
          </w:p>
        </w:tc>
        <w:tc>
          <w:tcPr>
            <w:tcW w:type="dxa" w:w="785"/>
          </w:tcPr>
          <w:p>
            <w:r>
              <w:t>15.08.2024 16:15</w:t>
            </w:r>
          </w:p>
        </w:tc>
        <w:tc>
          <w:tcPr>
            <w:tcW w:type="dxa" w:w="785"/>
          </w:tcPr>
          <w:p>
            <w:r>
              <w:t>#9993</w:t>
            </w:r>
          </w:p>
        </w:tc>
        <w:tc>
          <w:tcPr>
            <w:tcW w:type="dxa" w:w="785"/>
          </w:tcPr>
          <w:p>
            <w:r>
              <w:t>vklimentenko@aeroflot.ru</w:t>
            </w:r>
          </w:p>
        </w:tc>
        <w:tc>
          <w:tcPr>
            <w:tcW w:type="dxa" w:w="785"/>
          </w:tcPr>
          <w:p>
            <w:r>
              <w:t>https://helpdesk.ag-ife.com/request/9993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01:10:00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15.08.2024 16:50</w:t>
            </w:r>
          </w:p>
        </w:tc>
        <w:tc>
          <w:tcPr>
            <w:tcW w:type="dxa" w:w="785"/>
          </w:tcPr>
          <w:p>
            <w:r>
              <w:t>15.08.2024 17:02</w:t>
            </w:r>
          </w:p>
        </w:tc>
        <w:tc>
          <w:tcPr>
            <w:tcW w:type="dxa" w:w="785"/>
          </w:tcPr>
          <w:p>
            <w:r>
              <w:t>15.08.2024 17:30</w:t>
            </w:r>
          </w:p>
        </w:tc>
        <w:tc>
          <w:tcPr>
            <w:tcW w:type="dxa" w:w="785"/>
          </w:tcPr>
          <w:p>
            <w:r>
              <w:t>#9995</w:t>
            </w:r>
          </w:p>
        </w:tc>
        <w:tc>
          <w:tcPr>
            <w:tcW w:type="dxa" w:w="785"/>
          </w:tcPr>
          <w:p>
            <w:r>
              <w:t>ADobritsa@aeroflot.ru</w:t>
            </w:r>
          </w:p>
        </w:tc>
        <w:tc>
          <w:tcPr>
            <w:tcW w:type="dxa" w:w="785"/>
          </w:tcPr>
          <w:p>
            <w:r>
              <w:t>https://helpdesk.ag-ife.com/request/9995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00:40:00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15.08.2024 17:05</w:t>
            </w:r>
          </w:p>
        </w:tc>
        <w:tc>
          <w:tcPr>
            <w:tcW w:type="dxa" w:w="785"/>
          </w:tcPr>
          <w:p>
            <w:r>
              <w:t>15.08.2024 17:22</w:t>
            </w:r>
          </w:p>
        </w:tc>
        <w:tc>
          <w:tcPr>
            <w:tcW w:type="dxa" w:w="785"/>
          </w:tcPr>
          <w:p>
            <w:r>
              <w:t>17.08.2024 17:03</w:t>
            </w:r>
          </w:p>
        </w:tc>
        <w:tc>
          <w:tcPr>
            <w:tcW w:type="dxa" w:w="785"/>
          </w:tcPr>
          <w:p>
            <w:r>
              <w:t>#9996</w:t>
            </w:r>
          </w:p>
        </w:tc>
        <w:tc>
          <w:tcPr>
            <w:tcW w:type="dxa" w:w="785"/>
          </w:tcPr>
          <w:p>
            <w:r>
              <w:t>EPatseka@aeroflot.ru</w:t>
            </w:r>
          </w:p>
        </w:tc>
        <w:tc>
          <w:tcPr>
            <w:tcW w:type="dxa" w:w="785"/>
          </w:tcPr>
          <w:p>
            <w:r>
              <w:t>https://helpdesk.ag-ife.com/request/9996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45:58:00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15.08.2024 17:40</w:t>
            </w:r>
          </w:p>
        </w:tc>
        <w:tc>
          <w:tcPr>
            <w:tcW w:type="dxa" w:w="785"/>
          </w:tcPr>
          <w:p>
            <w:r>
              <w:t>15.08.2024 18:06</w:t>
            </w:r>
          </w:p>
        </w:tc>
        <w:tc>
          <w:tcPr>
            <w:tcW w:type="dxa" w:w="785"/>
          </w:tcPr>
          <w:p>
            <w:r>
              <w:t>15.08.2024 18:06</w:t>
            </w:r>
          </w:p>
        </w:tc>
        <w:tc>
          <w:tcPr>
            <w:tcW w:type="dxa" w:w="785"/>
          </w:tcPr>
          <w:p>
            <w:r>
              <w:t>#9997</w:t>
            </w:r>
          </w:p>
        </w:tc>
        <w:tc>
          <w:tcPr>
            <w:tcW w:type="dxa" w:w="785"/>
          </w:tcPr>
          <w:p>
            <w:r>
              <w:t>DZhirovov@aeroflot.ru</w:t>
            </w:r>
          </w:p>
        </w:tc>
        <w:tc>
          <w:tcPr>
            <w:tcW w:type="dxa" w:w="785"/>
          </w:tcPr>
          <w:p>
            <w:r>
              <w:t>https://helpdesk.ag-ife.com/request/9997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00:26:00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16.08.2024 08:05</w:t>
            </w:r>
          </w:p>
        </w:tc>
        <w:tc>
          <w:tcPr>
            <w:tcW w:type="dxa" w:w="785"/>
          </w:tcPr>
          <w:p>
            <w:r>
              <w:t>16.08.2024 08:53</w:t>
            </w:r>
          </w:p>
        </w:tc>
        <w:tc>
          <w:tcPr>
            <w:tcW w:type="dxa" w:w="785"/>
          </w:tcPr>
          <w:p>
            <w:r>
              <w:t>18.08.2024 08:44</w:t>
            </w:r>
          </w:p>
        </w:tc>
        <w:tc>
          <w:tcPr>
            <w:tcW w:type="dxa" w:w="785"/>
          </w:tcPr>
          <w:p>
            <w:r>
              <w:t>#9998</w:t>
            </w:r>
          </w:p>
        </w:tc>
        <w:tc>
          <w:tcPr>
            <w:tcW w:type="dxa" w:w="785"/>
          </w:tcPr>
          <w:p>
            <w:r>
              <w:t>ADobritsa@aeroflot.ru</w:t>
            </w:r>
          </w:p>
        </w:tc>
        <w:tc>
          <w:tcPr>
            <w:tcW w:type="dxa" w:w="785"/>
          </w:tcPr>
          <w:p>
            <w:r>
              <w:t>https://helpdesk.ag-ife.com/request/9998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46:39:00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16.08.2024 10:25</w:t>
            </w:r>
          </w:p>
        </w:tc>
        <w:tc>
          <w:tcPr>
            <w:tcW w:type="dxa" w:w="785"/>
          </w:tcPr>
          <w:p>
            <w:r>
              <w:t>16.08.2024 10:28</w:t>
            </w:r>
          </w:p>
        </w:tc>
        <w:tc>
          <w:tcPr>
            <w:tcW w:type="dxa" w:w="785"/>
          </w:tcPr>
          <w:p>
            <w:r>
              <w:t>16.08.2024 15:28</w:t>
            </w:r>
          </w:p>
        </w:tc>
        <w:tc>
          <w:tcPr>
            <w:tcW w:type="dxa" w:w="785"/>
          </w:tcPr>
          <w:p>
            <w:r>
              <w:t>#10000</w:t>
            </w:r>
          </w:p>
        </w:tc>
        <w:tc>
          <w:tcPr>
            <w:tcW w:type="dxa" w:w="785"/>
          </w:tcPr>
          <w:p>
            <w:r>
              <w:t>AMaslenkina@aeroflot.ru</w:t>
            </w:r>
          </w:p>
        </w:tc>
        <w:tc>
          <w:tcPr>
            <w:tcW w:type="dxa" w:w="785"/>
          </w:tcPr>
          <w:p>
            <w:r>
              <w:t>https://helpdesk.ag-ife.com/request/10000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05:03:00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16.08.2024 11:00</w:t>
            </w:r>
          </w:p>
        </w:tc>
        <w:tc>
          <w:tcPr>
            <w:tcW w:type="dxa" w:w="785"/>
          </w:tcPr>
          <w:p>
            <w:r>
              <w:t>16.08.2024 11:05</w:t>
            </w:r>
          </w:p>
        </w:tc>
        <w:tc>
          <w:tcPr>
            <w:tcW w:type="dxa" w:w="785"/>
          </w:tcPr>
          <w:p>
            <w:r>
              <w:t>16.08.2024 11:32</w:t>
            </w:r>
          </w:p>
        </w:tc>
        <w:tc>
          <w:tcPr>
            <w:tcW w:type="dxa" w:w="785"/>
          </w:tcPr>
          <w:p>
            <w:r>
              <w:t>#10001</w:t>
            </w:r>
          </w:p>
        </w:tc>
        <w:tc>
          <w:tcPr>
            <w:tcW w:type="dxa" w:w="785"/>
          </w:tcPr>
          <w:p>
            <w:r>
              <w:t>erakova@aeroflot.ru</w:t>
            </w:r>
          </w:p>
        </w:tc>
        <w:tc>
          <w:tcPr>
            <w:tcW w:type="dxa" w:w="785"/>
          </w:tcPr>
          <w:p>
            <w:r>
              <w:t>https://helpdesk.ag-ife.com/request/10001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00:32:00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16.08.2024 11:55</w:t>
            </w:r>
          </w:p>
        </w:tc>
        <w:tc>
          <w:tcPr>
            <w:tcW w:type="dxa" w:w="785"/>
          </w:tcPr>
          <w:p>
            <w:r>
              <w:t>16.08.2024 11:58</w:t>
            </w:r>
          </w:p>
        </w:tc>
        <w:tc>
          <w:tcPr>
            <w:tcW w:type="dxa" w:w="785"/>
          </w:tcPr>
          <w:p>
            <w:r>
              <w:t>16.08.2024 17:21</w:t>
            </w:r>
          </w:p>
        </w:tc>
        <w:tc>
          <w:tcPr>
            <w:tcW w:type="dxa" w:w="785"/>
          </w:tcPr>
          <w:p>
            <w:r>
              <w:t>#10002</w:t>
            </w:r>
          </w:p>
        </w:tc>
        <w:tc>
          <w:tcPr>
            <w:tcW w:type="dxa" w:w="785"/>
          </w:tcPr>
          <w:p>
            <w:r>
              <w:t>vklimentenko@aeroflot.ru</w:t>
            </w:r>
          </w:p>
        </w:tc>
        <w:tc>
          <w:tcPr>
            <w:tcW w:type="dxa" w:w="785"/>
          </w:tcPr>
          <w:p>
            <w:r>
              <w:t>https://helpdesk.ag-ife.com/request/10002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05:26:00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16.08.2024 13:25</w:t>
            </w:r>
          </w:p>
        </w:tc>
        <w:tc>
          <w:tcPr>
            <w:tcW w:type="dxa" w:w="785"/>
          </w:tcPr>
          <w:p>
            <w:r>
              <w:t>16.08.2024 13:31</w:t>
            </w:r>
          </w:p>
        </w:tc>
        <w:tc>
          <w:tcPr>
            <w:tcW w:type="dxa" w:w="785"/>
          </w:tcPr>
          <w:p>
            <w:r>
              <w:t>18.08.2024 13:22</w:t>
            </w:r>
          </w:p>
        </w:tc>
        <w:tc>
          <w:tcPr>
            <w:tcW w:type="dxa" w:w="785"/>
          </w:tcPr>
          <w:p>
            <w:r>
              <w:t>#10003</w:t>
            </w:r>
          </w:p>
        </w:tc>
        <w:tc>
          <w:tcPr>
            <w:tcW w:type="dxa" w:w="785"/>
          </w:tcPr>
          <w:p>
            <w:r>
              <w:t>DMirzaeva@aeroflot.ru</w:t>
            </w:r>
          </w:p>
        </w:tc>
        <w:tc>
          <w:tcPr>
            <w:tcW w:type="dxa" w:w="785"/>
          </w:tcPr>
          <w:p>
            <w:r>
              <w:t>https://helpdesk.ag-ife.com/request/10003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45:57:00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16.08.2024 15:45</w:t>
            </w:r>
          </w:p>
        </w:tc>
        <w:tc>
          <w:tcPr>
            <w:tcW w:type="dxa" w:w="785"/>
          </w:tcPr>
          <w:p>
            <w:r>
              <w:t>16.08.2024 15:50</w:t>
            </w:r>
          </w:p>
        </w:tc>
        <w:tc>
          <w:tcPr>
            <w:tcW w:type="dxa" w:w="785"/>
          </w:tcPr>
          <w:p>
            <w:r>
              <w:t>17.08.2024 11:35</w:t>
            </w:r>
          </w:p>
        </w:tc>
        <w:tc>
          <w:tcPr>
            <w:tcW w:type="dxa" w:w="785"/>
          </w:tcPr>
          <w:p>
            <w:r>
              <w:t>#10009</w:t>
            </w:r>
          </w:p>
        </w:tc>
        <w:tc>
          <w:tcPr>
            <w:tcW w:type="dxa" w:w="785"/>
          </w:tcPr>
          <w:p>
            <w:r>
              <w:t>aaovchinnikova@aeroflot.ru</w:t>
            </w:r>
          </w:p>
        </w:tc>
        <w:tc>
          <w:tcPr>
            <w:tcW w:type="dxa" w:w="785"/>
          </w:tcPr>
          <w:p>
            <w:r>
              <w:t>https://helpdesk.ag-ife.com/request/10009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18:50:00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16.08.2024 16:50</w:t>
            </w:r>
          </w:p>
        </w:tc>
        <w:tc>
          <w:tcPr>
            <w:tcW w:type="dxa" w:w="785"/>
          </w:tcPr>
          <w:p>
            <w:r>
              <w:t>16.08.2024 16:56</w:t>
            </w:r>
          </w:p>
        </w:tc>
        <w:tc>
          <w:tcPr>
            <w:tcW w:type="dxa" w:w="785"/>
          </w:tcPr>
          <w:p>
            <w:r>
              <w:t>16.08.2024 17:12</w:t>
            </w:r>
          </w:p>
        </w:tc>
        <w:tc>
          <w:tcPr>
            <w:tcW w:type="dxa" w:w="785"/>
          </w:tcPr>
          <w:p>
            <w:r>
              <w:t>#10011</w:t>
            </w:r>
          </w:p>
        </w:tc>
        <w:tc>
          <w:tcPr>
            <w:tcW w:type="dxa" w:w="785"/>
          </w:tcPr>
          <w:p>
            <w:r>
              <w:t>kolshevskaya@aeroflot.ru</w:t>
            </w:r>
          </w:p>
        </w:tc>
        <w:tc>
          <w:tcPr>
            <w:tcW w:type="dxa" w:w="785"/>
          </w:tcPr>
          <w:p>
            <w:r>
              <w:t>https://helpdesk.ag-ife.com/request/10011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00:22:00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16.08.2024 17:00</w:t>
            </w:r>
          </w:p>
        </w:tc>
        <w:tc>
          <w:tcPr>
            <w:tcW w:type="dxa" w:w="785"/>
          </w:tcPr>
          <w:p>
            <w:r>
              <w:t>16.08.2024 17:03</w:t>
            </w:r>
          </w:p>
        </w:tc>
        <w:tc>
          <w:tcPr>
            <w:tcW w:type="dxa" w:w="785"/>
          </w:tcPr>
          <w:p>
            <w:r>
              <w:t>18.08.2024 16:59</w:t>
            </w:r>
          </w:p>
        </w:tc>
        <w:tc>
          <w:tcPr>
            <w:tcW w:type="dxa" w:w="785"/>
          </w:tcPr>
          <w:p>
            <w:r>
              <w:t>#10012</w:t>
            </w:r>
          </w:p>
        </w:tc>
        <w:tc>
          <w:tcPr>
            <w:tcW w:type="dxa" w:w="785"/>
          </w:tcPr>
          <w:p>
            <w:r>
              <w:t>bdenochka@icloud.com</w:t>
            </w:r>
          </w:p>
        </w:tc>
        <w:tc>
          <w:tcPr>
            <w:tcW w:type="dxa" w:w="785"/>
          </w:tcPr>
          <w:p>
            <w:r>
              <w:t>https://helpdesk.ag-ife.com/request/10012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45:59:00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17.08.2024 08:35</w:t>
            </w:r>
          </w:p>
        </w:tc>
        <w:tc>
          <w:tcPr>
            <w:tcW w:type="dxa" w:w="785"/>
          </w:tcPr>
          <w:p>
            <w:r>
              <w:t>17.08.2024 09:10</w:t>
            </w:r>
          </w:p>
        </w:tc>
        <w:tc>
          <w:tcPr>
            <w:tcW w:type="dxa" w:w="785"/>
          </w:tcPr>
          <w:p>
            <w:r>
              <w:t>17.08.2024 09:38</w:t>
            </w:r>
          </w:p>
        </w:tc>
        <w:tc>
          <w:tcPr>
            <w:tcW w:type="dxa" w:w="785"/>
          </w:tcPr>
          <w:p>
            <w:r>
              <w:t>#10013</w:t>
            </w:r>
          </w:p>
        </w:tc>
        <w:tc>
          <w:tcPr>
            <w:tcW w:type="dxa" w:w="785"/>
          </w:tcPr>
          <w:p>
            <w:r>
              <w:t>aekravchenko@aeroflot.ru</w:t>
            </w:r>
          </w:p>
        </w:tc>
        <w:tc>
          <w:tcPr>
            <w:tcW w:type="dxa" w:w="785"/>
          </w:tcPr>
          <w:p>
            <w:r>
              <w:t>https://helpdesk.ag-ife.com/request/10013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01:03:00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17.08.2024 09:30</w:t>
            </w:r>
          </w:p>
        </w:tc>
        <w:tc>
          <w:tcPr>
            <w:tcW w:type="dxa" w:w="785"/>
          </w:tcPr>
          <w:p>
            <w:r>
              <w:t>17.08.2024 09:35</w:t>
            </w:r>
          </w:p>
        </w:tc>
        <w:tc>
          <w:tcPr>
            <w:tcW w:type="dxa" w:w="785"/>
          </w:tcPr>
          <w:p>
            <w:r>
              <w:t>17.08.2024 12:51</w:t>
            </w:r>
          </w:p>
        </w:tc>
        <w:tc>
          <w:tcPr>
            <w:tcW w:type="dxa" w:w="785"/>
          </w:tcPr>
          <w:p>
            <w:r>
              <w:t>#10014</w:t>
            </w:r>
          </w:p>
        </w:tc>
        <w:tc>
          <w:tcPr>
            <w:tcW w:type="dxa" w:w="785"/>
          </w:tcPr>
          <w:p>
            <w:r>
              <w:t>vfyakubets@aeroflot.ru</w:t>
            </w:r>
          </w:p>
        </w:tc>
        <w:tc>
          <w:tcPr>
            <w:tcW w:type="dxa" w:w="785"/>
          </w:tcPr>
          <w:p>
            <w:r>
              <w:t>https://helpdesk.ag-ife.com/request/10014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03:21:00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18.08.2024 11:00</w:t>
            </w:r>
          </w:p>
        </w:tc>
        <w:tc>
          <w:tcPr>
            <w:tcW w:type="dxa" w:w="785"/>
          </w:tcPr>
          <w:p>
            <w:r>
              <w:t>18.08.2024 11:07</w:t>
            </w:r>
          </w:p>
        </w:tc>
        <w:tc>
          <w:tcPr>
            <w:tcW w:type="dxa" w:w="785"/>
          </w:tcPr>
          <w:p>
            <w:r>
              <w:t>18.08.2024 11:32</w:t>
            </w:r>
          </w:p>
        </w:tc>
        <w:tc>
          <w:tcPr>
            <w:tcW w:type="dxa" w:w="785"/>
          </w:tcPr>
          <w:p>
            <w:r>
              <w:t>#10016</w:t>
            </w:r>
          </w:p>
        </w:tc>
        <w:tc>
          <w:tcPr>
            <w:tcW w:type="dxa" w:w="785"/>
          </w:tcPr>
          <w:p>
            <w:r>
              <w:t>EKolomeets@aeroflot.ru</w:t>
            </w:r>
          </w:p>
        </w:tc>
        <w:tc>
          <w:tcPr>
            <w:tcW w:type="dxa" w:w="785"/>
          </w:tcPr>
          <w:p>
            <w:r>
              <w:t>https://helpdesk.ag-ife.com/request/10016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00:32:00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18.08.2024 13:00</w:t>
            </w:r>
          </w:p>
        </w:tc>
        <w:tc>
          <w:tcPr>
            <w:tcW w:type="dxa" w:w="785"/>
          </w:tcPr>
          <w:p>
            <w:r>
              <w:t>18.08.2024 13:24</w:t>
            </w:r>
          </w:p>
        </w:tc>
        <w:tc>
          <w:tcPr>
            <w:tcW w:type="dxa" w:w="785"/>
          </w:tcPr>
          <w:p>
            <w:r>
              <w:t>18.08.2024 13:47</w:t>
            </w:r>
          </w:p>
        </w:tc>
        <w:tc>
          <w:tcPr>
            <w:tcW w:type="dxa" w:w="785"/>
          </w:tcPr>
          <w:p>
            <w:r>
              <w:t>#10017</w:t>
            </w:r>
          </w:p>
        </w:tc>
        <w:tc>
          <w:tcPr>
            <w:tcW w:type="dxa" w:w="785"/>
          </w:tcPr>
          <w:p>
            <w:r>
              <w:t>imalykhina@aeroflot.ru</w:t>
            </w:r>
          </w:p>
        </w:tc>
        <w:tc>
          <w:tcPr>
            <w:tcW w:type="dxa" w:w="785"/>
          </w:tcPr>
          <w:p>
            <w:r>
              <w:t>https://helpdesk.ag-ife.com/request/10017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00:47:00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18.08.2024 22:15</w:t>
            </w:r>
          </w:p>
        </w:tc>
        <w:tc>
          <w:tcPr>
            <w:tcW w:type="dxa" w:w="785"/>
          </w:tcPr>
          <w:p>
            <w:r>
              <w:t>18.08.2024 22:25</w:t>
            </w:r>
          </w:p>
        </w:tc>
        <w:tc>
          <w:tcPr>
            <w:tcW w:type="dxa" w:w="785"/>
          </w:tcPr>
          <w:p>
            <w:r>
              <w:t>18.08.2024 22:28</w:t>
            </w:r>
          </w:p>
        </w:tc>
        <w:tc>
          <w:tcPr>
            <w:tcW w:type="dxa" w:w="785"/>
          </w:tcPr>
          <w:p>
            <w:r>
              <w:t>#10020</w:t>
            </w:r>
          </w:p>
        </w:tc>
        <w:tc>
          <w:tcPr>
            <w:tcW w:type="dxa" w:w="785"/>
          </w:tcPr>
          <w:p>
            <w:r>
              <w:t>vfyakubets@aeroflot.ru</w:t>
            </w:r>
          </w:p>
        </w:tc>
        <w:tc>
          <w:tcPr>
            <w:tcW w:type="dxa" w:w="785"/>
          </w:tcPr>
          <w:p>
            <w:r>
              <w:t>https://helpdesk.ag-ife.com/request/10020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00:13:00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19.08.2024 18:20</w:t>
            </w:r>
          </w:p>
        </w:tc>
        <w:tc>
          <w:tcPr>
            <w:tcW w:type="dxa" w:w="785"/>
          </w:tcPr>
          <w:p>
            <w:r>
              <w:t>19.08.2024 18:31</w:t>
            </w:r>
          </w:p>
        </w:tc>
        <w:tc>
          <w:tcPr>
            <w:tcW w:type="dxa" w:w="785"/>
          </w:tcPr>
          <w:p>
            <w:r>
              <w:t>21.08.2024 17:56</w:t>
            </w:r>
          </w:p>
        </w:tc>
        <w:tc>
          <w:tcPr>
            <w:tcW w:type="dxa" w:w="785"/>
          </w:tcPr>
          <w:p>
            <w:r>
              <w:t>#10021</w:t>
            </w:r>
          </w:p>
        </w:tc>
        <w:tc>
          <w:tcPr>
            <w:tcW w:type="dxa" w:w="785"/>
          </w:tcPr>
          <w:p>
            <w:r>
              <w:t>helpdesk@aeroflot.ru</w:t>
            </w:r>
          </w:p>
        </w:tc>
        <w:tc>
          <w:tcPr>
            <w:tcW w:type="dxa" w:w="785"/>
          </w:tcPr>
          <w:p>
            <w:r>
              <w:t>https://helpdesk.ag-ife.com/request/10021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45:36:00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19.08.2024 19:10</w:t>
            </w:r>
          </w:p>
        </w:tc>
        <w:tc>
          <w:tcPr>
            <w:tcW w:type="dxa" w:w="785"/>
          </w:tcPr>
          <w:p>
            <w:r>
              <w:t>19.08.2024 19:39</w:t>
            </w:r>
          </w:p>
        </w:tc>
        <w:tc>
          <w:tcPr>
            <w:tcW w:type="dxa" w:w="785"/>
          </w:tcPr>
          <w:p>
            <w:r>
              <w:t>19.08.2024 20:44</w:t>
            </w:r>
          </w:p>
        </w:tc>
        <w:tc>
          <w:tcPr>
            <w:tcW w:type="dxa" w:w="785"/>
          </w:tcPr>
          <w:p>
            <w:r>
              <w:t>#10022</w:t>
            </w:r>
          </w:p>
        </w:tc>
        <w:tc>
          <w:tcPr>
            <w:tcW w:type="dxa" w:w="785"/>
          </w:tcPr>
          <w:p>
            <w:r>
              <w:t>smbogomazova@aeroflot.ru</w:t>
            </w:r>
          </w:p>
        </w:tc>
        <w:tc>
          <w:tcPr>
            <w:tcW w:type="dxa" w:w="785"/>
          </w:tcPr>
          <w:p>
            <w:r>
              <w:t>https://helpdesk.ag-ife.com/request/10022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01:34:00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19.08.2024 20:15</w:t>
            </w:r>
          </w:p>
        </w:tc>
        <w:tc>
          <w:tcPr>
            <w:tcW w:type="dxa" w:w="785"/>
          </w:tcPr>
          <w:p>
            <w:r>
              <w:t>19.08.2024 20:52</w:t>
            </w:r>
          </w:p>
        </w:tc>
        <w:tc>
          <w:tcPr>
            <w:tcW w:type="dxa" w:w="785"/>
          </w:tcPr>
          <w:p>
            <w:r>
              <w:t>20.08.2024 08:57</w:t>
            </w:r>
          </w:p>
        </w:tc>
        <w:tc>
          <w:tcPr>
            <w:tcW w:type="dxa" w:w="785"/>
          </w:tcPr>
          <w:p>
            <w:r>
              <w:t>#10023</w:t>
            </w:r>
          </w:p>
        </w:tc>
        <w:tc>
          <w:tcPr>
            <w:tcW w:type="dxa" w:w="785"/>
          </w:tcPr>
          <w:p>
            <w:r>
              <w:t>atismailova@aeroflot.ru</w:t>
            </w:r>
          </w:p>
        </w:tc>
        <w:tc>
          <w:tcPr>
            <w:tcW w:type="dxa" w:w="785"/>
          </w:tcPr>
          <w:p>
            <w:r>
              <w:t>https://helpdesk.ag-ife.com/request/10023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11:42:00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19.08.2024 21:20</w:t>
            </w:r>
          </w:p>
        </w:tc>
        <w:tc>
          <w:tcPr>
            <w:tcW w:type="dxa" w:w="785"/>
          </w:tcPr>
          <w:p>
            <w:r>
              <w:t>19.08.2024 21:33</w:t>
            </w:r>
          </w:p>
        </w:tc>
        <w:tc>
          <w:tcPr>
            <w:tcW w:type="dxa" w:w="785"/>
          </w:tcPr>
          <w:p>
            <w:r>
              <w:t>19.08.2024 21:52</w:t>
            </w:r>
          </w:p>
        </w:tc>
        <w:tc>
          <w:tcPr>
            <w:tcW w:type="dxa" w:w="785"/>
          </w:tcPr>
          <w:p>
            <w:r>
              <w:t>#10024</w:t>
            </w:r>
          </w:p>
        </w:tc>
        <w:tc>
          <w:tcPr>
            <w:tcW w:type="dxa" w:w="785"/>
          </w:tcPr>
          <w:p>
            <w:r>
              <w:t>mushakova@aeroflot.ru</w:t>
            </w:r>
          </w:p>
        </w:tc>
        <w:tc>
          <w:tcPr>
            <w:tcW w:type="dxa" w:w="785"/>
          </w:tcPr>
          <w:p>
            <w:r>
              <w:t>https://helpdesk.ag-ife.com/request/10024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00:32:00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19.08.2024 23:05</w:t>
            </w:r>
          </w:p>
        </w:tc>
        <w:tc>
          <w:tcPr>
            <w:tcW w:type="dxa" w:w="785"/>
          </w:tcPr>
          <w:p>
            <w:r>
              <w:t>19.08.2024 23:07</w:t>
            </w:r>
          </w:p>
        </w:tc>
        <w:tc>
          <w:tcPr>
            <w:tcW w:type="dxa" w:w="785"/>
          </w:tcPr>
          <w:p>
            <w:r>
              <w:t>19.08.2024 23:16</w:t>
            </w:r>
          </w:p>
        </w:tc>
        <w:tc>
          <w:tcPr>
            <w:tcW w:type="dxa" w:w="785"/>
          </w:tcPr>
          <w:p>
            <w:r>
              <w:t>#10025</w:t>
            </w:r>
          </w:p>
        </w:tc>
        <w:tc>
          <w:tcPr>
            <w:tcW w:type="dxa" w:w="785"/>
          </w:tcPr>
          <w:p>
            <w:r>
              <w:t>imalykhina@aeroflot.ru</w:t>
            </w:r>
          </w:p>
        </w:tc>
        <w:tc>
          <w:tcPr>
            <w:tcW w:type="dxa" w:w="785"/>
          </w:tcPr>
          <w:p>
            <w:r>
              <w:t>https://helpdesk.ag-ife.com/request/10025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00:00:00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20.08.2024 03:45</w:t>
            </w:r>
          </w:p>
        </w:tc>
        <w:tc>
          <w:tcPr>
            <w:tcW w:type="dxa" w:w="785"/>
          </w:tcPr>
          <w:p>
            <w:r>
              <w:t>20.08.2024 06:03</w:t>
            </w:r>
          </w:p>
        </w:tc>
        <w:tc>
          <w:tcPr>
            <w:tcW w:type="dxa" w:w="785"/>
          </w:tcPr>
          <w:p>
            <w:r>
              <w:t>22.08.2024 10:01</w:t>
            </w:r>
          </w:p>
        </w:tc>
        <w:tc>
          <w:tcPr>
            <w:tcW w:type="dxa" w:w="785"/>
          </w:tcPr>
          <w:p>
            <w:r>
              <w:t>#10026</w:t>
            </w:r>
          </w:p>
        </w:tc>
        <w:tc>
          <w:tcPr>
            <w:tcW w:type="dxa" w:w="785"/>
          </w:tcPr>
          <w:p>
            <w:r>
              <w:t>smbogomazova@aeroflot.ru</w:t>
            </w:r>
          </w:p>
        </w:tc>
        <w:tc>
          <w:tcPr>
            <w:tcW w:type="dxa" w:w="785"/>
          </w:tcPr>
          <w:p>
            <w:r>
              <w:t>https://helpdesk.ag-ife.com/request/10026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52:16:00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20.08.2024 07:55</w:t>
            </w:r>
          </w:p>
        </w:tc>
        <w:tc>
          <w:tcPr>
            <w:tcW w:type="dxa" w:w="785"/>
          </w:tcPr>
          <w:p>
            <w:r>
              <w:t>20.08.2024 09:02</w:t>
            </w:r>
          </w:p>
        </w:tc>
        <w:tc>
          <w:tcPr>
            <w:tcW w:type="dxa" w:w="785"/>
          </w:tcPr>
          <w:p>
            <w:r>
              <w:t>20.08.2024 09:02</w:t>
            </w:r>
          </w:p>
        </w:tc>
        <w:tc>
          <w:tcPr>
            <w:tcW w:type="dxa" w:w="785"/>
          </w:tcPr>
          <w:p>
            <w:r>
              <w:t>#10027</w:t>
            </w:r>
          </w:p>
        </w:tc>
        <w:tc>
          <w:tcPr>
            <w:tcW w:type="dxa" w:w="785"/>
          </w:tcPr>
          <w:p>
            <w:r>
              <w:t>msemicheva@aeroflot.ru</w:t>
            </w:r>
          </w:p>
        </w:tc>
        <w:tc>
          <w:tcPr>
            <w:tcW w:type="dxa" w:w="785"/>
          </w:tcPr>
          <w:p>
            <w:r>
              <w:t>https://helpdesk.ag-ife.com/request/10027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01:07:00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20.08.2024 12:25</w:t>
            </w:r>
          </w:p>
        </w:tc>
        <w:tc>
          <w:tcPr>
            <w:tcW w:type="dxa" w:w="785"/>
          </w:tcPr>
          <w:p>
            <w:r>
              <w:t>20.08.2024 12:33</w:t>
            </w:r>
          </w:p>
        </w:tc>
        <w:tc>
          <w:tcPr>
            <w:tcW w:type="dxa" w:w="785"/>
          </w:tcPr>
          <w:p>
            <w:r>
              <w:t>20.08.2024 14:13</w:t>
            </w:r>
          </w:p>
        </w:tc>
        <w:tc>
          <w:tcPr>
            <w:tcW w:type="dxa" w:w="785"/>
          </w:tcPr>
          <w:p>
            <w:r>
              <w:t>#10030</w:t>
            </w:r>
          </w:p>
        </w:tc>
        <w:tc>
          <w:tcPr>
            <w:tcW w:type="dxa" w:w="785"/>
          </w:tcPr>
          <w:p>
            <w:r>
              <w:t>ADobritsa@aeroflot.ru</w:t>
            </w:r>
          </w:p>
        </w:tc>
        <w:tc>
          <w:tcPr>
            <w:tcW w:type="dxa" w:w="785"/>
          </w:tcPr>
          <w:p>
            <w:r>
              <w:t>https://helpdesk.ag-ife.com/request/10030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01:48:00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20.08.2024 15:30</w:t>
            </w:r>
          </w:p>
        </w:tc>
        <w:tc>
          <w:tcPr>
            <w:tcW w:type="dxa" w:w="785"/>
          </w:tcPr>
          <w:p>
            <w:r>
              <w:t>20.08.2024 15:36</w:t>
            </w:r>
          </w:p>
        </w:tc>
        <w:tc>
          <w:tcPr>
            <w:tcW w:type="dxa" w:w="785"/>
          </w:tcPr>
          <w:p>
            <w:r>
              <w:t>20.08.2024 15:47</w:t>
            </w:r>
          </w:p>
        </w:tc>
        <w:tc>
          <w:tcPr>
            <w:tcW w:type="dxa" w:w="785"/>
          </w:tcPr>
          <w:p>
            <w:r>
              <w:t>#10031</w:t>
            </w:r>
          </w:p>
        </w:tc>
        <w:tc>
          <w:tcPr>
            <w:tcW w:type="dxa" w:w="785"/>
          </w:tcPr>
          <w:p>
            <w:r>
              <w:t>mavybornova@aeroflot.ru</w:t>
            </w:r>
          </w:p>
        </w:tc>
        <w:tc>
          <w:tcPr>
            <w:tcW w:type="dxa" w:w="785"/>
          </w:tcPr>
          <w:p>
            <w:r>
              <w:t>https://helpdesk.ag-ife.com/request/10031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00:17:00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20.08.2024 15:35</w:t>
            </w:r>
          </w:p>
        </w:tc>
        <w:tc>
          <w:tcPr>
            <w:tcW w:type="dxa" w:w="785"/>
          </w:tcPr>
          <w:p>
            <w:r>
              <w:t>20.08.2024 15:37</w:t>
            </w:r>
          </w:p>
        </w:tc>
        <w:tc>
          <w:tcPr>
            <w:tcW w:type="dxa" w:w="785"/>
          </w:tcPr>
          <w:p>
            <w:r>
              <w:t>22.08.2024 15:32</w:t>
            </w:r>
          </w:p>
        </w:tc>
        <w:tc>
          <w:tcPr>
            <w:tcW w:type="dxa" w:w="785"/>
          </w:tcPr>
          <w:p>
            <w:r>
              <w:t>#10032</w:t>
            </w:r>
          </w:p>
        </w:tc>
        <w:tc>
          <w:tcPr>
            <w:tcW w:type="dxa" w:w="785"/>
          </w:tcPr>
          <w:p>
            <w:r>
              <w:t>AMalishevskaya@aeroflot.ru</w:t>
            </w:r>
          </w:p>
        </w:tc>
        <w:tc>
          <w:tcPr>
            <w:tcW w:type="dxa" w:w="785"/>
          </w:tcPr>
          <w:p>
            <w:r>
              <w:t>https://helpdesk.ag-ife.com/request/10032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45:57:00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20.08.2024 18:10</w:t>
            </w:r>
          </w:p>
        </w:tc>
        <w:tc>
          <w:tcPr>
            <w:tcW w:type="dxa" w:w="785"/>
          </w:tcPr>
          <w:p>
            <w:r>
              <w:t>20.08.2024 18:15</w:t>
            </w:r>
          </w:p>
        </w:tc>
        <w:tc>
          <w:tcPr>
            <w:tcW w:type="dxa" w:w="785"/>
          </w:tcPr>
          <w:p>
            <w:r>
              <w:t>20.08.2024 18:29</w:t>
            </w:r>
          </w:p>
        </w:tc>
        <w:tc>
          <w:tcPr>
            <w:tcW w:type="dxa" w:w="785"/>
          </w:tcPr>
          <w:p>
            <w:r>
              <w:t>#10041</w:t>
            </w:r>
          </w:p>
        </w:tc>
        <w:tc>
          <w:tcPr>
            <w:tcW w:type="dxa" w:w="785"/>
          </w:tcPr>
          <w:p>
            <w:r>
              <w:t>tpopova@aeroflot.ru</w:t>
            </w:r>
          </w:p>
        </w:tc>
        <w:tc>
          <w:tcPr>
            <w:tcW w:type="dxa" w:w="785"/>
          </w:tcPr>
          <w:p>
            <w:r>
              <w:t>https://helpdesk.ag-ife.com/request/10041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00:19:00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22.08.2024 14:25</w:t>
            </w:r>
          </w:p>
        </w:tc>
        <w:tc>
          <w:tcPr>
            <w:tcW w:type="dxa" w:w="785"/>
          </w:tcPr>
          <w:p>
            <w:r>
              <w:t>22.08.2024 14:51</w:t>
            </w:r>
          </w:p>
        </w:tc>
        <w:tc>
          <w:tcPr>
            <w:tcW w:type="dxa" w:w="785"/>
          </w:tcPr>
          <w:p>
            <w:r>
              <w:t>22.08.2024 15:36</w:t>
            </w:r>
          </w:p>
        </w:tc>
        <w:tc>
          <w:tcPr>
            <w:tcW w:type="dxa" w:w="785"/>
          </w:tcPr>
          <w:p>
            <w:r>
              <w:t>#10044</w:t>
            </w:r>
          </w:p>
        </w:tc>
        <w:tc>
          <w:tcPr>
            <w:tcW w:type="dxa" w:w="785"/>
          </w:tcPr>
          <w:p>
            <w:r>
              <w:t>azenin@aeroflot.ru</w:t>
            </w:r>
          </w:p>
        </w:tc>
        <w:tc>
          <w:tcPr>
            <w:tcW w:type="dxa" w:w="785"/>
          </w:tcPr>
          <w:p>
            <w:r>
              <w:t>https://helpdesk.ag-ife.com/request/10044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01:11:00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22.08.2024 15:05</w:t>
            </w:r>
          </w:p>
        </w:tc>
        <w:tc>
          <w:tcPr>
            <w:tcW w:type="dxa" w:w="785"/>
          </w:tcPr>
          <w:p>
            <w:r>
              <w:t>22.08.2024 15:08</w:t>
            </w:r>
          </w:p>
        </w:tc>
        <w:tc>
          <w:tcPr>
            <w:tcW w:type="dxa" w:w="785"/>
          </w:tcPr>
          <w:p>
            <w:r>
              <w:t>24.08.2024 14:49</w:t>
            </w:r>
          </w:p>
        </w:tc>
        <w:tc>
          <w:tcPr>
            <w:tcW w:type="dxa" w:w="785"/>
          </w:tcPr>
          <w:p>
            <w:r>
              <w:t>#10045</w:t>
            </w:r>
          </w:p>
        </w:tc>
        <w:tc>
          <w:tcPr>
            <w:tcW w:type="dxa" w:w="785"/>
          </w:tcPr>
          <w:p>
            <w:r>
              <w:t>gratnikova@aeroflot.ru</w:t>
            </w:r>
          </w:p>
        </w:tc>
        <w:tc>
          <w:tcPr>
            <w:tcW w:type="dxa" w:w="785"/>
          </w:tcPr>
          <w:p>
            <w:r>
              <w:t>https://helpdesk.ag-ife.com/request/10045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45:44:00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22.08.2024 15:25</w:t>
            </w:r>
          </w:p>
        </w:tc>
        <w:tc>
          <w:tcPr>
            <w:tcW w:type="dxa" w:w="785"/>
          </w:tcPr>
          <w:p>
            <w:r>
              <w:t>22.08.2024 15:36</w:t>
            </w:r>
          </w:p>
        </w:tc>
        <w:tc>
          <w:tcPr>
            <w:tcW w:type="dxa" w:w="785"/>
          </w:tcPr>
          <w:p>
            <w:r>
              <w:t>22.08.2024 16:12</w:t>
            </w:r>
          </w:p>
        </w:tc>
        <w:tc>
          <w:tcPr>
            <w:tcW w:type="dxa" w:w="785"/>
          </w:tcPr>
          <w:p>
            <w:r>
              <w:t>#10048</w:t>
            </w:r>
          </w:p>
        </w:tc>
        <w:tc>
          <w:tcPr>
            <w:tcW w:type="dxa" w:w="785"/>
          </w:tcPr>
          <w:p>
            <w:r>
              <w:t>yuabdurakhimova@aeroflot.ru</w:t>
            </w:r>
          </w:p>
        </w:tc>
        <w:tc>
          <w:tcPr>
            <w:tcW w:type="dxa" w:w="785"/>
          </w:tcPr>
          <w:p>
            <w:r>
              <w:t>https://helpdesk.ag-ife.com/request/10048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00:47:00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22.08.2024 22:05</w:t>
            </w:r>
          </w:p>
        </w:tc>
        <w:tc>
          <w:tcPr>
            <w:tcW w:type="dxa" w:w="785"/>
          </w:tcPr>
          <w:p>
            <w:r>
              <w:t>22.08.2024 22:08</w:t>
            </w:r>
          </w:p>
        </w:tc>
        <w:tc>
          <w:tcPr>
            <w:tcW w:type="dxa" w:w="785"/>
          </w:tcPr>
          <w:p>
            <w:r>
              <w:t>22.08.2024 22:41</w:t>
            </w:r>
          </w:p>
        </w:tc>
        <w:tc>
          <w:tcPr>
            <w:tcW w:type="dxa" w:w="785"/>
          </w:tcPr>
          <w:p>
            <w:r>
              <w:t>#10049</w:t>
            </w:r>
          </w:p>
        </w:tc>
        <w:tc>
          <w:tcPr>
            <w:tcW w:type="dxa" w:w="785"/>
          </w:tcPr>
          <w:p>
            <w:r>
              <w:t>emineeva@aeroflot.ru</w:t>
            </w:r>
          </w:p>
        </w:tc>
        <w:tc>
          <w:tcPr>
            <w:tcW w:type="dxa" w:w="785"/>
          </w:tcPr>
          <w:p>
            <w:r>
              <w:t>https://helpdesk.ag-ife.com/request/10049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00:36:00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23.08.2024 13:55</w:t>
            </w:r>
          </w:p>
        </w:tc>
        <w:tc>
          <w:tcPr>
            <w:tcW w:type="dxa" w:w="785"/>
          </w:tcPr>
          <w:p>
            <w:r>
              <w:t>23.08.2024 14:01</w:t>
            </w:r>
          </w:p>
        </w:tc>
        <w:tc>
          <w:tcPr>
            <w:tcW w:type="dxa" w:w="785"/>
          </w:tcPr>
          <w:p>
            <w:r>
              <w:t>23.08.2024 17:24</w:t>
            </w:r>
          </w:p>
        </w:tc>
        <w:tc>
          <w:tcPr>
            <w:tcW w:type="dxa" w:w="785"/>
          </w:tcPr>
          <w:p>
            <w:r>
              <w:t>#10053</w:t>
            </w:r>
          </w:p>
        </w:tc>
        <w:tc>
          <w:tcPr>
            <w:tcW w:type="dxa" w:w="785"/>
          </w:tcPr>
          <w:p>
            <w:r>
              <w:t>mavybornova@aeroflot.ru</w:t>
            </w:r>
          </w:p>
        </w:tc>
        <w:tc>
          <w:tcPr>
            <w:tcW w:type="dxa" w:w="785"/>
          </w:tcPr>
          <w:p>
            <w:r>
              <w:t>https://helpdesk.ag-ife.com/request/10053</w:t>
            </w:r>
          </w:p>
        </w:tc>
        <w:tc>
          <w:tcPr>
            <w:tcW w:type="dxa" w:w="785"/>
          </w:tcPr>
          <w:p>
            <w:r>
              <w:t>Сергей Ивушкин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03:29:00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23.08.2024 16:40</w:t>
            </w:r>
          </w:p>
        </w:tc>
        <w:tc>
          <w:tcPr>
            <w:tcW w:type="dxa" w:w="785"/>
          </w:tcPr>
          <w:p>
            <w:r>
              <w:t>23.08.2024 16:55</w:t>
            </w:r>
          </w:p>
        </w:tc>
        <w:tc>
          <w:tcPr>
            <w:tcW w:type="dxa" w:w="785"/>
          </w:tcPr>
          <w:p>
            <w:r>
              <w:t>23.08.2024 17:26</w:t>
            </w:r>
          </w:p>
        </w:tc>
        <w:tc>
          <w:tcPr>
            <w:tcW w:type="dxa" w:w="785"/>
          </w:tcPr>
          <w:p>
            <w:r>
              <w:t>#10055</w:t>
            </w:r>
          </w:p>
        </w:tc>
        <w:tc>
          <w:tcPr>
            <w:tcW w:type="dxa" w:w="785"/>
          </w:tcPr>
          <w:p>
            <w:r>
              <w:t>nzagidullina@aeroflot.ru</w:t>
            </w:r>
          </w:p>
        </w:tc>
        <w:tc>
          <w:tcPr>
            <w:tcW w:type="dxa" w:w="785"/>
          </w:tcPr>
          <w:p>
            <w:r>
              <w:t>https://helpdesk.ag-ife.com/request/10055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00:46:00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24.08.2024 14:10</w:t>
            </w:r>
          </w:p>
        </w:tc>
        <w:tc>
          <w:tcPr>
            <w:tcW w:type="dxa" w:w="785"/>
          </w:tcPr>
          <w:p>
            <w:r>
              <w:t>24.08.2024 14:12</w:t>
            </w:r>
          </w:p>
        </w:tc>
        <w:tc>
          <w:tcPr>
            <w:tcW w:type="dxa" w:w="785"/>
          </w:tcPr>
          <w:p>
            <w:r>
              <w:t>25.08.2024 10:14</w:t>
            </w:r>
          </w:p>
        </w:tc>
        <w:tc>
          <w:tcPr>
            <w:tcW w:type="dxa" w:w="785"/>
          </w:tcPr>
          <w:p>
            <w:r>
              <w:t>#10056</w:t>
            </w:r>
          </w:p>
        </w:tc>
        <w:tc>
          <w:tcPr>
            <w:tcW w:type="dxa" w:w="785"/>
          </w:tcPr>
          <w:p>
            <w:r>
              <w:t>atismailova@aeroflot.ru</w:t>
            </w:r>
          </w:p>
        </w:tc>
        <w:tc>
          <w:tcPr>
            <w:tcW w:type="dxa" w:w="785"/>
          </w:tcPr>
          <w:p>
            <w:r>
              <w:t>https://helpdesk.ag-ife.com/request/10056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19:04:00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24.08.2024 16:55</w:t>
            </w:r>
          </w:p>
        </w:tc>
        <w:tc>
          <w:tcPr>
            <w:tcW w:type="dxa" w:w="785"/>
          </w:tcPr>
          <w:p>
            <w:r>
              <w:t>24.08.2024 17:04</w:t>
            </w:r>
          </w:p>
        </w:tc>
        <w:tc>
          <w:tcPr>
            <w:tcW w:type="dxa" w:w="785"/>
          </w:tcPr>
          <w:p>
            <w:r>
              <w:t>24.08.2024 23:42</w:t>
            </w:r>
          </w:p>
        </w:tc>
        <w:tc>
          <w:tcPr>
            <w:tcW w:type="dxa" w:w="785"/>
          </w:tcPr>
          <w:p>
            <w:r>
              <w:t>#10057</w:t>
            </w:r>
          </w:p>
        </w:tc>
        <w:tc>
          <w:tcPr>
            <w:tcW w:type="dxa" w:w="785"/>
          </w:tcPr>
          <w:p>
            <w:r>
              <w:t>AKhusnutdinov@aeroflot.ru</w:t>
            </w:r>
          </w:p>
        </w:tc>
        <w:tc>
          <w:tcPr>
            <w:tcW w:type="dxa" w:w="785"/>
          </w:tcPr>
          <w:p>
            <w:r>
              <w:t>https://helpdesk.ag-ife.com/request/10057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06:05:00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24.08.2024 18:35</w:t>
            </w:r>
          </w:p>
        </w:tc>
        <w:tc>
          <w:tcPr>
            <w:tcW w:type="dxa" w:w="785"/>
          </w:tcPr>
          <w:p>
            <w:r>
              <w:t>24.08.2024 19:30</w:t>
            </w:r>
          </w:p>
        </w:tc>
        <w:tc>
          <w:tcPr>
            <w:tcW w:type="dxa" w:w="785"/>
          </w:tcPr>
          <w:p>
            <w:r>
              <w:t>24.08.2024 23:10</w:t>
            </w:r>
          </w:p>
        </w:tc>
        <w:tc>
          <w:tcPr>
            <w:tcW w:type="dxa" w:w="785"/>
          </w:tcPr>
          <w:p>
            <w:r>
              <w:t>#10058</w:t>
            </w:r>
          </w:p>
        </w:tc>
        <w:tc>
          <w:tcPr>
            <w:tcW w:type="dxa" w:w="785"/>
          </w:tcPr>
          <w:p>
            <w:r>
              <w:t>druban@aeroflot.ru</w:t>
            </w:r>
          </w:p>
        </w:tc>
        <w:tc>
          <w:tcPr>
            <w:tcW w:type="dxa" w:w="785"/>
          </w:tcPr>
          <w:p>
            <w:r>
              <w:t>https://helpdesk.ag-ife.com/request/10058</w:t>
            </w:r>
          </w:p>
        </w:tc>
        <w:tc>
          <w:tcPr>
            <w:tcW w:type="dxa" w:w="785"/>
          </w:tcPr>
          <w:p>
            <w:r>
              <w:t>Иванов Данил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04:25:00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24.08.2024 19:15</w:t>
            </w:r>
          </w:p>
        </w:tc>
        <w:tc>
          <w:tcPr>
            <w:tcW w:type="dxa" w:w="785"/>
          </w:tcPr>
          <w:p>
            <w:r>
              <w:t>24.08.2024 19:32</w:t>
            </w:r>
          </w:p>
        </w:tc>
        <w:tc>
          <w:tcPr>
            <w:tcW w:type="dxa" w:w="785"/>
          </w:tcPr>
          <w:p>
            <w:r>
              <w:t>24.08.2024 23:12</w:t>
            </w:r>
          </w:p>
        </w:tc>
        <w:tc>
          <w:tcPr>
            <w:tcW w:type="dxa" w:w="785"/>
          </w:tcPr>
          <w:p>
            <w:r>
              <w:t>#10059</w:t>
            </w:r>
          </w:p>
        </w:tc>
        <w:tc>
          <w:tcPr>
            <w:tcW w:type="dxa" w:w="785"/>
          </w:tcPr>
          <w:p>
            <w:r>
              <w:t>tnefedova@aeroflot.ru</w:t>
            </w:r>
          </w:p>
        </w:tc>
        <w:tc>
          <w:tcPr>
            <w:tcW w:type="dxa" w:w="785"/>
          </w:tcPr>
          <w:p>
            <w:r>
              <w:t>https://helpdesk.ag-ife.com/request/10059</w:t>
            </w:r>
          </w:p>
        </w:tc>
        <w:tc>
          <w:tcPr>
            <w:tcW w:type="dxa" w:w="785"/>
          </w:tcPr>
          <w:p>
            <w:r>
              <w:t>Иванов Данил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03:45:00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25.08.2024 12:35</w:t>
            </w:r>
          </w:p>
        </w:tc>
        <w:tc>
          <w:tcPr>
            <w:tcW w:type="dxa" w:w="785"/>
          </w:tcPr>
          <w:p>
            <w:r>
              <w:t>25.08.2024 12:41</w:t>
            </w:r>
          </w:p>
        </w:tc>
        <w:tc>
          <w:tcPr>
            <w:tcW w:type="dxa" w:w="785"/>
          </w:tcPr>
          <w:p>
            <w:r>
              <w:t>25.08.2024 13:27</w:t>
            </w:r>
          </w:p>
        </w:tc>
        <w:tc>
          <w:tcPr>
            <w:tcW w:type="dxa" w:w="785"/>
          </w:tcPr>
          <w:p>
            <w:r>
              <w:t>#10060</w:t>
            </w:r>
          </w:p>
        </w:tc>
        <w:tc>
          <w:tcPr>
            <w:tcW w:type="dxa" w:w="785"/>
          </w:tcPr>
          <w:p>
            <w:r>
              <w:t>oignateva@aeroflot.ru</w:t>
            </w:r>
          </w:p>
        </w:tc>
        <w:tc>
          <w:tcPr>
            <w:tcW w:type="dxa" w:w="785"/>
          </w:tcPr>
          <w:p>
            <w:r>
              <w:t>https://helpdesk.ag-ife.com/request/10060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00:52:00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26.08.2024 14:25</w:t>
            </w:r>
          </w:p>
        </w:tc>
        <w:tc>
          <w:tcPr>
            <w:tcW w:type="dxa" w:w="785"/>
          </w:tcPr>
          <w:p>
            <w:r>
              <w:t>26.08.2024 14:30</w:t>
            </w:r>
          </w:p>
        </w:tc>
        <w:tc>
          <w:tcPr>
            <w:tcW w:type="dxa" w:w="785"/>
          </w:tcPr>
          <w:p>
            <w:r>
              <w:t>26.08.2024 14:52</w:t>
            </w:r>
          </w:p>
        </w:tc>
        <w:tc>
          <w:tcPr>
            <w:tcW w:type="dxa" w:w="785"/>
          </w:tcPr>
          <w:p>
            <w:r>
              <w:t>#10061</w:t>
            </w:r>
          </w:p>
        </w:tc>
        <w:tc>
          <w:tcPr>
            <w:tcW w:type="dxa" w:w="785"/>
          </w:tcPr>
          <w:p>
            <w:r>
              <w:t>VGaliullova@aeroflot.ru</w:t>
            </w:r>
          </w:p>
        </w:tc>
        <w:tc>
          <w:tcPr>
            <w:tcW w:type="dxa" w:w="785"/>
          </w:tcPr>
          <w:p>
            <w:r>
              <w:t>https://helpdesk.ag-ife.com/request/10061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00:27:00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26.08.2024 20:25</w:t>
            </w:r>
          </w:p>
        </w:tc>
        <w:tc>
          <w:tcPr>
            <w:tcW w:type="dxa" w:w="785"/>
          </w:tcPr>
          <w:p>
            <w:r>
              <w:t>26.08.2024 20:47</w:t>
            </w:r>
          </w:p>
        </w:tc>
        <w:tc>
          <w:tcPr>
            <w:tcW w:type="dxa" w:w="785"/>
          </w:tcPr>
          <w:p>
            <w:r>
              <w:t>26.08.2024 22:48</w:t>
            </w:r>
          </w:p>
        </w:tc>
        <w:tc>
          <w:tcPr>
            <w:tcW w:type="dxa" w:w="785"/>
          </w:tcPr>
          <w:p>
            <w:r>
              <w:t>#10072</w:t>
            </w:r>
          </w:p>
        </w:tc>
        <w:tc>
          <w:tcPr>
            <w:tcW w:type="dxa" w:w="785"/>
          </w:tcPr>
          <w:p>
            <w:r>
              <w:t>LPidyash@aeroflot.ru</w:t>
            </w:r>
          </w:p>
        </w:tc>
        <w:tc>
          <w:tcPr>
            <w:tcW w:type="dxa" w:w="785"/>
          </w:tcPr>
          <w:p>
            <w:r>
              <w:t>https://helpdesk.ag-ife.com/request/10072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02:23:00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27.08.2024 01:00</w:t>
            </w:r>
          </w:p>
        </w:tc>
        <w:tc>
          <w:tcPr>
            <w:tcW w:type="dxa" w:w="785"/>
          </w:tcPr>
          <w:p>
            <w:r>
              <w:t>27.08.2024 01:04</w:t>
            </w:r>
          </w:p>
        </w:tc>
        <w:tc>
          <w:tcPr>
            <w:tcW w:type="dxa" w:w="785"/>
          </w:tcPr>
          <w:p>
            <w:r>
              <w:t>27.08.2024 01:26</w:t>
            </w:r>
          </w:p>
        </w:tc>
        <w:tc>
          <w:tcPr>
            <w:tcW w:type="dxa" w:w="785"/>
          </w:tcPr>
          <w:p>
            <w:r>
              <w:t>#10074</w:t>
            </w:r>
          </w:p>
        </w:tc>
        <w:tc>
          <w:tcPr>
            <w:tcW w:type="dxa" w:w="785"/>
          </w:tcPr>
          <w:p>
            <w:r>
              <w:t>mfurmanova@aeroflot.ru</w:t>
            </w:r>
          </w:p>
        </w:tc>
        <w:tc>
          <w:tcPr>
            <w:tcW w:type="dxa" w:w="785"/>
          </w:tcPr>
          <w:p>
            <w:r>
              <w:t>https://helpdesk.ag-ife.com/request/10074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00:26:00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27.08.2024 12:55</w:t>
            </w:r>
          </w:p>
        </w:tc>
        <w:tc>
          <w:tcPr>
            <w:tcW w:type="dxa" w:w="785"/>
          </w:tcPr>
          <w:p>
            <w:r>
              <w:t>27.08.2024 13:00</w:t>
            </w:r>
          </w:p>
        </w:tc>
        <w:tc>
          <w:tcPr>
            <w:tcW w:type="dxa" w:w="785"/>
          </w:tcPr>
          <w:p>
            <w:r>
              <w:t>27.08.2024 13:19</w:t>
            </w:r>
          </w:p>
        </w:tc>
        <w:tc>
          <w:tcPr>
            <w:tcW w:type="dxa" w:w="785"/>
          </w:tcPr>
          <w:p>
            <w:r>
              <w:t>#10076</w:t>
            </w:r>
          </w:p>
        </w:tc>
        <w:tc>
          <w:tcPr>
            <w:tcW w:type="dxa" w:w="785"/>
          </w:tcPr>
          <w:p>
            <w:r>
              <w:t>eopavlova@aeroflot.ru</w:t>
            </w:r>
          </w:p>
        </w:tc>
        <w:tc>
          <w:tcPr>
            <w:tcW w:type="dxa" w:w="785"/>
          </w:tcPr>
          <w:p>
            <w:r>
              <w:t>https://helpdesk.ag-ife.com/request/10076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00:24:00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27.08.2024 15:15</w:t>
            </w:r>
          </w:p>
        </w:tc>
        <w:tc>
          <w:tcPr>
            <w:tcW w:type="dxa" w:w="785"/>
          </w:tcPr>
          <w:p>
            <w:r>
              <w:t>27.08.2024 15:46</w:t>
            </w:r>
          </w:p>
        </w:tc>
        <w:tc>
          <w:tcPr>
            <w:tcW w:type="dxa" w:w="785"/>
          </w:tcPr>
          <w:p>
            <w:r>
              <w:t>29.08.2024 15:24</w:t>
            </w:r>
          </w:p>
        </w:tc>
        <w:tc>
          <w:tcPr>
            <w:tcW w:type="dxa" w:w="785"/>
          </w:tcPr>
          <w:p>
            <w:r>
              <w:t>#10082</w:t>
            </w:r>
          </w:p>
        </w:tc>
        <w:tc>
          <w:tcPr>
            <w:tcW w:type="dxa" w:w="785"/>
          </w:tcPr>
          <w:p>
            <w:r>
              <w:t>epanibratchenko@aeroflot.ru</w:t>
            </w:r>
          </w:p>
        </w:tc>
        <w:tc>
          <w:tcPr>
            <w:tcW w:type="dxa" w:w="785"/>
          </w:tcPr>
          <w:p>
            <w:r>
              <w:t>https://helpdesk.ag-ife.com/request/10082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46:09:00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27.08.2024 20:45</w:t>
            </w:r>
          </w:p>
        </w:tc>
        <w:tc>
          <w:tcPr>
            <w:tcW w:type="dxa" w:w="785"/>
          </w:tcPr>
          <w:p>
            <w:r>
              <w:t>27.08.2024 21:09</w:t>
            </w:r>
          </w:p>
        </w:tc>
        <w:tc>
          <w:tcPr>
            <w:tcW w:type="dxa" w:w="785"/>
          </w:tcPr>
          <w:p>
            <w:r>
              <w:t>27.08.2024 21:46</w:t>
            </w:r>
          </w:p>
        </w:tc>
        <w:tc>
          <w:tcPr>
            <w:tcW w:type="dxa" w:w="785"/>
          </w:tcPr>
          <w:p>
            <w:r>
              <w:t>#10088</w:t>
            </w:r>
          </w:p>
        </w:tc>
        <w:tc>
          <w:tcPr>
            <w:tcW w:type="dxa" w:w="785"/>
          </w:tcPr>
          <w:p>
            <w:r>
              <w:t>kkoroleva@aeroflot.ru</w:t>
            </w:r>
          </w:p>
        </w:tc>
        <w:tc>
          <w:tcPr>
            <w:tcW w:type="dxa" w:w="785"/>
          </w:tcPr>
          <w:p>
            <w:r>
              <w:t>https://helpdesk.ag-ife.com/request/10088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01:01:00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27.08.2024 20:00</w:t>
            </w:r>
          </w:p>
        </w:tc>
        <w:tc>
          <w:tcPr>
            <w:tcW w:type="dxa" w:w="785"/>
          </w:tcPr>
          <w:p>
            <w:r>
              <w:t>27.08.2024 21:10</w:t>
            </w:r>
          </w:p>
        </w:tc>
        <w:tc>
          <w:tcPr>
            <w:tcW w:type="dxa" w:w="785"/>
          </w:tcPr>
          <w:p>
            <w:r>
              <w:t>27.08.2024 21:28</w:t>
            </w:r>
          </w:p>
        </w:tc>
        <w:tc>
          <w:tcPr>
            <w:tcW w:type="dxa" w:w="785"/>
          </w:tcPr>
          <w:p>
            <w:r>
              <w:t>#10087</w:t>
            </w:r>
          </w:p>
        </w:tc>
        <w:tc>
          <w:tcPr>
            <w:tcW w:type="dxa" w:w="785"/>
          </w:tcPr>
          <w:p>
            <w:r>
              <w:t>ayuivaschenko@aeroflot.ru</w:t>
            </w:r>
          </w:p>
        </w:tc>
        <w:tc>
          <w:tcPr>
            <w:tcW w:type="dxa" w:w="785"/>
          </w:tcPr>
          <w:p>
            <w:r>
              <w:t>https://helpdesk.ag-ife.com/request/10087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01:28:00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28.08.2024 10:50</w:t>
            </w:r>
          </w:p>
        </w:tc>
        <w:tc>
          <w:tcPr>
            <w:tcW w:type="dxa" w:w="785"/>
          </w:tcPr>
          <w:p>
            <w:r>
              <w:t>28.08.2024 10:58</w:t>
            </w:r>
          </w:p>
        </w:tc>
        <w:tc>
          <w:tcPr>
            <w:tcW w:type="dxa" w:w="785"/>
          </w:tcPr>
          <w:p>
            <w:r>
              <w:t>28.08.2024 11:28</w:t>
            </w:r>
          </w:p>
        </w:tc>
        <w:tc>
          <w:tcPr>
            <w:tcW w:type="dxa" w:w="785"/>
          </w:tcPr>
          <w:p>
            <w:r>
              <w:t>#10089</w:t>
            </w:r>
          </w:p>
        </w:tc>
        <w:tc>
          <w:tcPr>
            <w:tcW w:type="dxa" w:w="785"/>
          </w:tcPr>
          <w:p>
            <w:r>
              <w:t>tdobroserdova@aeroflot.ru</w:t>
            </w:r>
          </w:p>
        </w:tc>
        <w:tc>
          <w:tcPr>
            <w:tcW w:type="dxa" w:w="785"/>
          </w:tcPr>
          <w:p>
            <w:r>
              <w:t>https://helpdesk.ag-ife.com/request/10089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00:38:00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29.08.2024 13:30</w:t>
            </w:r>
          </w:p>
        </w:tc>
        <w:tc>
          <w:tcPr>
            <w:tcW w:type="dxa" w:w="785"/>
          </w:tcPr>
          <w:p>
            <w:r>
              <w:t>29.08.2024 13:35</w:t>
            </w:r>
          </w:p>
        </w:tc>
        <w:tc>
          <w:tcPr>
            <w:tcW w:type="dxa" w:w="785"/>
          </w:tcPr>
          <w:p>
            <w:r>
              <w:t>29.08.2024 13:59</w:t>
            </w:r>
          </w:p>
        </w:tc>
        <w:tc>
          <w:tcPr>
            <w:tcW w:type="dxa" w:w="785"/>
          </w:tcPr>
          <w:p>
            <w:r>
              <w:t>#10092</w:t>
            </w:r>
          </w:p>
        </w:tc>
        <w:tc>
          <w:tcPr>
            <w:tcW w:type="dxa" w:w="785"/>
          </w:tcPr>
          <w:p>
            <w:r>
              <w:t>atismailova@aeroflot.ru</w:t>
            </w:r>
          </w:p>
        </w:tc>
        <w:tc>
          <w:tcPr>
            <w:tcW w:type="dxa" w:w="785"/>
          </w:tcPr>
          <w:p>
            <w:r>
              <w:t>https://helpdesk.ag-ife.com/request/10092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00:29:00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29.08.2024 14:30</w:t>
            </w:r>
          </w:p>
        </w:tc>
        <w:tc>
          <w:tcPr>
            <w:tcW w:type="dxa" w:w="785"/>
          </w:tcPr>
          <w:p>
            <w:r>
              <w:t>29.08.2024 14:40</w:t>
            </w:r>
          </w:p>
        </w:tc>
        <w:tc>
          <w:tcPr>
            <w:tcW w:type="dxa" w:w="785"/>
          </w:tcPr>
          <w:p>
            <w:r>
              <w:t>31.08.2024 16:17</w:t>
            </w:r>
          </w:p>
        </w:tc>
        <w:tc>
          <w:tcPr>
            <w:tcW w:type="dxa" w:w="785"/>
          </w:tcPr>
          <w:p>
            <w:r>
              <w:t>#10094</w:t>
            </w:r>
          </w:p>
        </w:tc>
        <w:tc>
          <w:tcPr>
            <w:tcW w:type="dxa" w:w="785"/>
          </w:tcPr>
          <w:p>
            <w:r>
              <w:t>Молчанюк</w:t>
            </w:r>
          </w:p>
        </w:tc>
        <w:tc>
          <w:tcPr>
            <w:tcW w:type="dxa" w:w="785"/>
          </w:tcPr>
          <w:p>
            <w:r>
              <w:t>https://helpdesk.ag-ife.com/request/10094</w:t>
            </w:r>
          </w:p>
        </w:tc>
        <w:tc>
          <w:tcPr>
            <w:tcW w:type="dxa" w:w="785"/>
          </w:tcPr>
          <w:p>
            <w:r>
              <w:t>Исполнитель: Юрий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47:47:00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29.08.2024 14:50</w:t>
            </w:r>
          </w:p>
        </w:tc>
        <w:tc>
          <w:tcPr>
            <w:tcW w:type="dxa" w:w="785"/>
          </w:tcPr>
          <w:p>
            <w:r>
              <w:t>29.08.2024 14:57</w:t>
            </w:r>
          </w:p>
        </w:tc>
        <w:tc>
          <w:tcPr>
            <w:tcW w:type="dxa" w:w="785"/>
          </w:tcPr>
          <w:p>
            <w:r>
              <w:t>31.08.2024 16:17</w:t>
            </w:r>
          </w:p>
        </w:tc>
        <w:tc>
          <w:tcPr>
            <w:tcW w:type="dxa" w:w="785"/>
          </w:tcPr>
          <w:p>
            <w:r>
              <w:t>#10095</w:t>
            </w:r>
          </w:p>
        </w:tc>
        <w:tc>
          <w:tcPr>
            <w:tcW w:type="dxa" w:w="785"/>
          </w:tcPr>
          <w:p>
            <w:r>
              <w:t>EGolovkina@aeroflot.ru</w:t>
            </w:r>
          </w:p>
        </w:tc>
        <w:tc>
          <w:tcPr>
            <w:tcW w:type="dxa" w:w="785"/>
          </w:tcPr>
          <w:p>
            <w:r>
              <w:t>https://helpdesk.ag-ife.com/request/10095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47:27:00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29.08.2024 16:40</w:t>
            </w:r>
          </w:p>
        </w:tc>
        <w:tc>
          <w:tcPr>
            <w:tcW w:type="dxa" w:w="785"/>
          </w:tcPr>
          <w:p>
            <w:r>
              <w:t>29.08.2024 16:49</w:t>
            </w:r>
          </w:p>
        </w:tc>
        <w:tc>
          <w:tcPr>
            <w:tcW w:type="dxa" w:w="785"/>
          </w:tcPr>
          <w:p>
            <w:r>
              <w:t>29.08.2024 17:16</w:t>
            </w:r>
          </w:p>
        </w:tc>
        <w:tc>
          <w:tcPr>
            <w:tcW w:type="dxa" w:w="785"/>
          </w:tcPr>
          <w:p>
            <w:r>
              <w:t>#10097</w:t>
            </w:r>
          </w:p>
        </w:tc>
        <w:tc>
          <w:tcPr>
            <w:tcW w:type="dxa" w:w="785"/>
          </w:tcPr>
          <w:p>
            <w:r>
              <w:t>eyudenkova@aeroflot.ru</w:t>
            </w:r>
          </w:p>
        </w:tc>
        <w:tc>
          <w:tcPr>
            <w:tcW w:type="dxa" w:w="785"/>
          </w:tcPr>
          <w:p>
            <w:r>
              <w:t>https://helpdesk.ag-ife.com/request/10097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00:36:00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30.08.2024 09:55</w:t>
            </w:r>
          </w:p>
        </w:tc>
        <w:tc>
          <w:tcPr>
            <w:tcW w:type="dxa" w:w="785"/>
          </w:tcPr>
          <w:p>
            <w:r>
              <w:t>30.08.2024 09:58</w:t>
            </w:r>
          </w:p>
        </w:tc>
        <w:tc>
          <w:tcPr>
            <w:tcW w:type="dxa" w:w="785"/>
          </w:tcPr>
          <w:p>
            <w:r>
              <w:t>30.08.2024 10:28</w:t>
            </w:r>
          </w:p>
        </w:tc>
        <w:tc>
          <w:tcPr>
            <w:tcW w:type="dxa" w:w="785"/>
          </w:tcPr>
          <w:p>
            <w:r>
              <w:t>#10098</w:t>
            </w:r>
          </w:p>
        </w:tc>
        <w:tc>
          <w:tcPr>
            <w:tcW w:type="dxa" w:w="785"/>
          </w:tcPr>
          <w:p>
            <w:r>
              <w:t>adyulgarova@aeroflot.ru</w:t>
            </w:r>
          </w:p>
        </w:tc>
        <w:tc>
          <w:tcPr>
            <w:tcW w:type="dxa" w:w="785"/>
          </w:tcPr>
          <w:p>
            <w:r>
              <w:t>https://helpdesk.ag-ife.com/request/10098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00:33:00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30.08.2024 11:00</w:t>
            </w:r>
          </w:p>
        </w:tc>
        <w:tc>
          <w:tcPr>
            <w:tcW w:type="dxa" w:w="785"/>
          </w:tcPr>
          <w:p>
            <w:r>
              <w:t>30.08.2024 11:30</w:t>
            </w:r>
          </w:p>
        </w:tc>
        <w:tc>
          <w:tcPr>
            <w:tcW w:type="dxa" w:w="785"/>
          </w:tcPr>
          <w:p>
            <w:r>
              <w:t>30.08.2024 13:55</w:t>
            </w:r>
          </w:p>
        </w:tc>
        <w:tc>
          <w:tcPr>
            <w:tcW w:type="dxa" w:w="785"/>
          </w:tcPr>
          <w:p>
            <w:r>
              <w:t>#10099</w:t>
            </w:r>
          </w:p>
        </w:tc>
        <w:tc>
          <w:tcPr>
            <w:tcW w:type="dxa" w:w="785"/>
          </w:tcPr>
          <w:p>
            <w:r>
              <w:t>mmmarkelova@aeroflot.ru</w:t>
            </w:r>
          </w:p>
        </w:tc>
        <w:tc>
          <w:tcPr>
            <w:tcW w:type="dxa" w:w="785"/>
          </w:tcPr>
          <w:p>
            <w:r>
              <w:t>https://helpdesk.ag-ife.com/request/10099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02:55:00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30.08.2024 11:35</w:t>
            </w:r>
          </w:p>
        </w:tc>
        <w:tc>
          <w:tcPr>
            <w:tcW w:type="dxa" w:w="785"/>
          </w:tcPr>
          <w:p>
            <w:r>
              <w:t>30.08.2024 11:37</w:t>
            </w:r>
          </w:p>
        </w:tc>
        <w:tc>
          <w:tcPr>
            <w:tcW w:type="dxa" w:w="785"/>
          </w:tcPr>
          <w:p>
            <w:r>
              <w:t>30.08.2024 12:27</w:t>
            </w:r>
          </w:p>
        </w:tc>
        <w:tc>
          <w:tcPr>
            <w:tcW w:type="dxa" w:w="785"/>
          </w:tcPr>
          <w:p>
            <w:r>
              <w:t>#10100</w:t>
            </w:r>
          </w:p>
        </w:tc>
        <w:tc>
          <w:tcPr>
            <w:tcW w:type="dxa" w:w="785"/>
          </w:tcPr>
          <w:p>
            <w:r>
              <w:t>emarugina@aeroflot.ru</w:t>
            </w:r>
          </w:p>
        </w:tc>
        <w:tc>
          <w:tcPr>
            <w:tcW w:type="dxa" w:w="785"/>
          </w:tcPr>
          <w:p>
            <w:r>
              <w:t>https://helpdesk.ag-ife.com/request/10100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00:52:00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30.08.2024 15:55</w:t>
            </w:r>
          </w:p>
        </w:tc>
        <w:tc>
          <w:tcPr>
            <w:tcW w:type="dxa" w:w="785"/>
          </w:tcPr>
          <w:p>
            <w:r>
              <w:t>30.08.2024 16:26</w:t>
            </w:r>
          </w:p>
        </w:tc>
        <w:tc>
          <w:tcPr>
            <w:tcW w:type="dxa" w:w="785"/>
          </w:tcPr>
          <w:p>
            <w:r>
              <w:t>30.08.2024 18:14</w:t>
            </w:r>
          </w:p>
        </w:tc>
        <w:tc>
          <w:tcPr>
            <w:tcW w:type="dxa" w:w="785"/>
          </w:tcPr>
          <w:p>
            <w:r>
              <w:t>#10103</w:t>
            </w:r>
          </w:p>
        </w:tc>
        <w:tc>
          <w:tcPr>
            <w:tcW w:type="dxa" w:w="785"/>
          </w:tcPr>
          <w:p>
            <w:r>
              <w:t>epolyakov@aeroflot.ru</w:t>
            </w:r>
          </w:p>
        </w:tc>
        <w:tc>
          <w:tcPr>
            <w:tcW w:type="dxa" w:w="785"/>
          </w:tcPr>
          <w:p>
            <w:r>
              <w:t>https://helpdesk.ag-ife.com/request/10103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02:19:00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31.08.2024 10:50</w:t>
            </w:r>
          </w:p>
        </w:tc>
        <w:tc>
          <w:tcPr>
            <w:tcW w:type="dxa" w:w="785"/>
          </w:tcPr>
          <w:p>
            <w:r>
              <w:t>31.08.2024 11:04</w:t>
            </w:r>
          </w:p>
        </w:tc>
        <w:tc>
          <w:tcPr>
            <w:tcW w:type="dxa" w:w="785"/>
          </w:tcPr>
          <w:p>
            <w:r>
              <w:t>31.08.2024 12:47</w:t>
            </w:r>
          </w:p>
        </w:tc>
        <w:tc>
          <w:tcPr>
            <w:tcW w:type="dxa" w:w="785"/>
          </w:tcPr>
          <w:p>
            <w:r>
              <w:t>#10106</w:t>
            </w:r>
          </w:p>
        </w:tc>
        <w:tc>
          <w:tcPr>
            <w:tcW w:type="dxa" w:w="785"/>
          </w:tcPr>
          <w:p>
            <w:r>
              <w:t>aberdykaeva@aeroflot.ru</w:t>
            </w:r>
          </w:p>
        </w:tc>
        <w:tc>
          <w:tcPr>
            <w:tcW w:type="dxa" w:w="785"/>
          </w:tcPr>
          <w:p>
            <w:r>
              <w:t>https://helpdesk.ag-ife.com/request/10106</w:t>
            </w:r>
          </w:p>
        </w:tc>
        <w:tc>
          <w:tcPr>
            <w:tcW w:type="dxa" w:w="785"/>
          </w:tcPr>
          <w:p>
            <w:r>
              <w:t>Иванов Данил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01:57:00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31.08.2024 13:05</w:t>
            </w:r>
          </w:p>
        </w:tc>
        <w:tc>
          <w:tcPr>
            <w:tcW w:type="dxa" w:w="785"/>
          </w:tcPr>
          <w:p>
            <w:r>
              <w:t>31.08.2024 13:27</w:t>
            </w:r>
          </w:p>
        </w:tc>
        <w:tc>
          <w:tcPr>
            <w:tcW w:type="dxa" w:w="785"/>
          </w:tcPr>
          <w:p>
            <w:r>
              <w:t>02.09.2024 12:56</w:t>
            </w:r>
          </w:p>
        </w:tc>
        <w:tc>
          <w:tcPr>
            <w:tcW w:type="dxa" w:w="785"/>
          </w:tcPr>
          <w:p>
            <w:r>
              <w:t>#10107</w:t>
            </w:r>
          </w:p>
        </w:tc>
        <w:tc>
          <w:tcPr>
            <w:tcW w:type="dxa" w:w="785"/>
          </w:tcPr>
          <w:p>
            <w:r>
              <w:t>ablatyshev@aeroflot.ru</w:t>
            </w:r>
          </w:p>
        </w:tc>
        <w:tc>
          <w:tcPr>
            <w:tcW w:type="dxa" w:w="785"/>
          </w:tcPr>
          <w:p>
            <w:r>
              <w:t>https://helpdesk.ag-ife.com/request/10107</w:t>
            </w:r>
          </w:p>
        </w:tc>
        <w:tc>
          <w:tcPr>
            <w:tcW w:type="dxa" w:w="785"/>
          </w:tcPr>
          <w:p>
            <w:r>
              <w:t>Юрий Тараторенков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45:51:00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02.09.2024 23:46</w:t>
            </w:r>
          </w:p>
        </w:tc>
        <w:tc>
          <w:tcPr>
            <w:tcW w:type="dxa" w:w="785"/>
          </w:tcPr>
          <w:p>
            <w:r>
              <w:t>обслуживание Приоритет:</w:t>
            </w:r>
          </w:p>
        </w:tc>
        <w:tc>
          <w:tcPr>
            <w:tcW w:type="dxa" w:w="785"/>
          </w:tcPr>
          <w:p>
            <w:r>
              <w:t>Статус заявки: Открыта</w:t>
            </w:r>
          </w:p>
        </w:tc>
        <w:tc>
          <w:tcPr>
            <w:tcW w:type="dxa" w:w="785"/>
          </w:tcPr>
          <w:p>
            <w:r>
              <w:t>#10129</w:t>
            </w:r>
          </w:p>
        </w:tc>
        <w:tc>
          <w:tcPr>
            <w:tcW w:type="dxa" w:w="785"/>
          </w:tcPr>
          <w:p>
            <w:r>
              <w:t>Сидорова</w:t>
            </w:r>
          </w:p>
        </w:tc>
        <w:tc>
          <w:tcPr>
            <w:tcW w:type="dxa" w:w="785"/>
          </w:tcPr>
          <w:p>
            <w:r>
              <w:t>https://helpdesk.ag-ife.com/request/10129</w:t>
            </w:r>
          </w:p>
        </w:tc>
        <w:tc>
          <w:tcPr>
            <w:tcW w:type="dxa" w:w="785"/>
          </w:tcPr>
          <w:p>
            <w:r>
              <w:t>11А Компания: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3:26:00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02.09.2024 23:36</w:t>
            </w:r>
          </w:p>
        </w:tc>
        <w:tc>
          <w:tcPr>
            <w:tcW w:type="dxa" w:w="785"/>
          </w:tcPr>
          <w:p>
            <w:r>
              <w:t>обслуживание Приоритет:</w:t>
            </w:r>
          </w:p>
        </w:tc>
        <w:tc>
          <w:tcPr>
            <w:tcW w:type="dxa" w:w="785"/>
          </w:tcPr>
          <w:p>
            <w:r>
              <w:t>Статус заявки: Открыта</w:t>
            </w:r>
          </w:p>
        </w:tc>
        <w:tc>
          <w:tcPr>
            <w:tcW w:type="dxa" w:w="785"/>
          </w:tcPr>
          <w:p>
            <w:r>
              <w:t>#10127</w:t>
            </w:r>
          </w:p>
        </w:tc>
        <w:tc>
          <w:tcPr>
            <w:tcW w:type="dxa" w:w="785"/>
          </w:tcPr>
          <w:p>
            <w:r>
              <w:t>Сидорова</w:t>
            </w:r>
          </w:p>
        </w:tc>
        <w:tc>
          <w:tcPr>
            <w:tcW w:type="dxa" w:w="785"/>
          </w:tcPr>
          <w:p>
            <w:r>
              <w:t>https://helpdesk.ag-ife.com/request/10127</w:t>
            </w:r>
          </w:p>
        </w:tc>
        <w:tc>
          <w:tcPr>
            <w:tcW w:type="dxa" w:w="785"/>
          </w:tcPr>
          <w:p>
            <w:r>
              <w:t>11А Компания: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3:26:00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02.09.2024 23:08</w:t>
            </w:r>
          </w:p>
        </w:tc>
        <w:tc>
          <w:tcPr>
            <w:tcW w:type="dxa" w:w="785"/>
          </w:tcPr>
          <w:p>
            <w:r>
              <w:t>обслуживание Приоритет:</w:t>
            </w:r>
          </w:p>
        </w:tc>
        <w:tc>
          <w:tcPr>
            <w:tcW w:type="dxa" w:w="785"/>
          </w:tcPr>
          <w:p>
            <w:r>
              <w:t>Статус заявки: Требует уточнения</w:t>
            </w:r>
          </w:p>
        </w:tc>
        <w:tc>
          <w:tcPr>
            <w:tcW w:type="dxa" w:w="785"/>
          </w:tcPr>
          <w:p>
            <w:r>
              <w:t>#10125</w:t>
            </w:r>
          </w:p>
        </w:tc>
        <w:tc>
          <w:tcPr>
            <w:tcW w:type="dxa" w:w="785"/>
          </w:tcPr>
          <w:p>
            <w:r>
              <w:t>Сидорова</w:t>
            </w:r>
          </w:p>
        </w:tc>
        <w:tc>
          <w:tcPr>
            <w:tcW w:type="dxa" w:w="785"/>
          </w:tcPr>
          <w:p>
            <w:r>
              <w:t>https://helpdesk.ag-ife.com/request/10125</w:t>
            </w:r>
          </w:p>
        </w:tc>
        <w:tc>
          <w:tcPr>
            <w:tcW w:type="dxa" w:w="785"/>
          </w:tcPr>
          <w:p>
            <w:r>
              <w:t>11А Компания: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3:26:00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02.09.2024 21:46</w:t>
            </w:r>
          </w:p>
        </w:tc>
        <w:tc>
          <w:tcPr>
            <w:tcW w:type="dxa" w:w="785"/>
          </w:tcPr>
          <w:p>
            <w:r>
              <w:t>обслуживание Приоритет:</w:t>
            </w:r>
          </w:p>
        </w:tc>
        <w:tc>
          <w:tcPr>
            <w:tcW w:type="dxa" w:w="785"/>
          </w:tcPr>
          <w:p>
            <w:r>
              <w:t>Статус заявки: Открыта</w:t>
            </w:r>
          </w:p>
        </w:tc>
        <w:tc>
          <w:tcPr>
            <w:tcW w:type="dxa" w:w="785"/>
          </w:tcPr>
          <w:p>
            <w:r>
              <w:t>#10120</w:t>
            </w:r>
          </w:p>
        </w:tc>
        <w:tc>
          <w:tcPr>
            <w:tcW w:type="dxa" w:w="785"/>
          </w:tcPr>
          <w:p>
            <w:r>
              <w:t>Сидорова</w:t>
            </w:r>
          </w:p>
        </w:tc>
        <w:tc>
          <w:tcPr>
            <w:tcW w:type="dxa" w:w="785"/>
          </w:tcPr>
          <w:p>
            <w:r>
              <w:t>https://helpdesk.ag-ife.com/request/10120</w:t>
            </w:r>
          </w:p>
        </w:tc>
        <w:tc>
          <w:tcPr>
            <w:tcW w:type="dxa" w:w="785"/>
          </w:tcPr>
          <w:p>
            <w:r>
              <w:t>11А Компания: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3:26:00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02.09.2024 21:17</w:t>
            </w:r>
          </w:p>
        </w:tc>
        <w:tc>
          <w:tcPr>
            <w:tcW w:type="dxa" w:w="785"/>
          </w:tcPr>
          <w:p>
            <w:r>
              <w:t>обслуживание Приоритет:</w:t>
            </w:r>
          </w:p>
        </w:tc>
        <w:tc>
          <w:tcPr>
            <w:tcW w:type="dxa" w:w="785"/>
          </w:tcPr>
          <w:p>
            <w:r>
              <w:t>Статус заявки: Открыта</w:t>
            </w:r>
          </w:p>
        </w:tc>
        <w:tc>
          <w:tcPr>
            <w:tcW w:type="dxa" w:w="785"/>
          </w:tcPr>
          <w:p>
            <w:r>
              <w:t>#10118</w:t>
            </w:r>
          </w:p>
        </w:tc>
        <w:tc>
          <w:tcPr>
            <w:tcW w:type="dxa" w:w="785"/>
          </w:tcPr>
          <w:p>
            <w:r>
              <w:t>Сидорова</w:t>
            </w:r>
          </w:p>
        </w:tc>
        <w:tc>
          <w:tcPr>
            <w:tcW w:type="dxa" w:w="785"/>
          </w:tcPr>
          <w:p>
            <w:r>
              <w:t>https://helpdesk.ag-ife.com/request/10118</w:t>
            </w:r>
          </w:p>
        </w:tc>
        <w:tc>
          <w:tcPr>
            <w:tcW w:type="dxa" w:w="785"/>
          </w:tcPr>
          <w:p>
            <w:r>
              <w:t>11А Компания: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3:27:00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