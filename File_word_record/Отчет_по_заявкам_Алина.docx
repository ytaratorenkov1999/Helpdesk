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c>
          <w:tcPr>
            <w:tcW w:type="dxa" w:w="785"/>
          </w:tcPr>
          <w:p>
            <w:pPr>
              <w:jc w:val="center"/>
            </w:pPr>
            <w:r>
              <w:rPr>
                <w:b/>
              </w:rPr>
              <w:t>Номер заявки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b/>
              </w:rPr>
              <w:t>Дата и время регистрации обращения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b/>
              </w:rPr>
              <w:t>Дата и время реакции на обращение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b/>
              </w:rPr>
              <w:t>Дата и время решения обращения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b/>
              </w:rPr>
              <w:t>Краткое описание обращения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b/>
              </w:rPr>
              <w:t>Сведения об инициаторе обращения (табельный номер/ФИО и подразделение)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b/>
              </w:rPr>
              <w:t>Сведения о ходе решения обращения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b/>
              </w:rPr>
              <w:t>ФИО исполнителя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b/>
              </w:rPr>
              <w:t>Плановый срок обработки обращения(чаcов)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b/>
              </w:rPr>
              <w:t>Фактический срок обработки обращения(часов)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b/>
              </w:rPr>
              <w:t>Отклонение фактического срока от планового(часов)</w:t>
            </w:r>
          </w:p>
        </w:tc>
      </w:tr>
      <w:tr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09.09.2024 15:30</w:t>
            </w:r>
          </w:p>
        </w:tc>
        <w:tc>
          <w:tcPr>
            <w:tcW w:type="dxa" w:w="785"/>
          </w:tcPr>
          <w:p>
            <w:r>
              <w:t>09.09.2024 15:33</w:t>
            </w:r>
          </w:p>
        </w:tc>
        <w:tc>
          <w:tcPr>
            <w:tcW w:type="dxa" w:w="785"/>
          </w:tcPr>
          <w:p>
            <w:r>
              <w:t>09.09.2024 16:48</w:t>
            </w:r>
          </w:p>
        </w:tc>
        <w:tc>
          <w:tcPr>
            <w:tcW w:type="dxa" w:w="785"/>
          </w:tcPr>
          <w:p>
            <w:r>
              <w:t>#10164</w:t>
            </w:r>
          </w:p>
        </w:tc>
        <w:tc>
          <w:tcPr>
            <w:tcW w:type="dxa" w:w="785"/>
          </w:tcPr>
          <w:p>
            <w:r>
              <w:t>livolkova@aeroflot.ru</w:t>
            </w:r>
          </w:p>
        </w:tc>
        <w:tc>
          <w:tcPr>
            <w:tcW w:type="dxa" w:w="785"/>
          </w:tcPr>
          <w:p>
            <w:r>
              <w:t>https://helpdesk.ag-ife.com/request/10164</w:t>
            </w:r>
          </w:p>
        </w:tc>
        <w:tc>
          <w:tcPr>
            <w:tcW w:type="dxa" w:w="785"/>
          </w:tcPr>
          <w:p>
            <w:r>
              <w:t>Тараторенков Юрий</w:t>
            </w:r>
          </w:p>
        </w:tc>
        <w:tc>
          <w:tcPr>
            <w:tcW w:type="dxa" w:w="785"/>
          </w:tcPr>
          <w:p>
            <w:r>
              <w:t>48</w:t>
            </w:r>
          </w:p>
        </w:tc>
        <w:tc>
          <w:tcPr>
            <w:tcW w:type="dxa" w:w="785"/>
          </w:tcPr>
          <w:p>
            <w:r>
              <w:t>01:18:00</w:t>
            </w:r>
          </w:p>
        </w:tc>
        <w:tc>
          <w:tcPr>
            <w:tcW w:type="dxa" w:w="785"/>
          </w:tcPr>
          <w:p>
            <w:r>
              <w:t>0</w:t>
            </w:r>
          </w:p>
        </w:tc>
      </w:tr>
      <w:tr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09.09.2024 15:50</w:t>
            </w:r>
          </w:p>
        </w:tc>
        <w:tc>
          <w:tcPr>
            <w:tcW w:type="dxa" w:w="785"/>
          </w:tcPr>
          <w:p>
            <w:r>
              <w:t>09.09.2024 16:29</w:t>
            </w:r>
          </w:p>
        </w:tc>
        <w:tc>
          <w:tcPr>
            <w:tcW w:type="dxa" w:w="785"/>
          </w:tcPr>
          <w:p>
            <w:r>
              <w:t>11.09.2024 15:19</w:t>
            </w:r>
          </w:p>
        </w:tc>
        <w:tc>
          <w:tcPr>
            <w:tcW w:type="dxa" w:w="785"/>
          </w:tcPr>
          <w:p>
            <w:r>
              <w:t>#10165</w:t>
            </w:r>
          </w:p>
        </w:tc>
        <w:tc>
          <w:tcPr>
            <w:tcW w:type="dxa" w:w="785"/>
          </w:tcPr>
          <w:p>
            <w:r>
              <w:t>livolkova@aeroflot.ru</w:t>
            </w:r>
          </w:p>
        </w:tc>
        <w:tc>
          <w:tcPr>
            <w:tcW w:type="dxa" w:w="785"/>
          </w:tcPr>
          <w:p>
            <w:r>
              <w:t>https://helpdesk.ag-ife.com/request/10165</w:t>
            </w:r>
          </w:p>
        </w:tc>
        <w:tc>
          <w:tcPr>
            <w:tcW w:type="dxa" w:w="785"/>
          </w:tcPr>
          <w:p>
            <w:r>
              <w:t>Забабурина Алина</w:t>
            </w:r>
          </w:p>
        </w:tc>
        <w:tc>
          <w:tcPr>
            <w:tcW w:type="dxa" w:w="785"/>
          </w:tcPr>
          <w:p>
            <w:r>
              <w:t>48</w:t>
            </w:r>
          </w:p>
        </w:tc>
        <w:tc>
          <w:tcPr>
            <w:tcW w:type="dxa" w:w="785"/>
          </w:tcPr>
          <w:p>
            <w:r>
              <w:t>45:29:00</w:t>
            </w:r>
          </w:p>
        </w:tc>
        <w:tc>
          <w:tcPr>
            <w:tcW w:type="dxa" w:w="785"/>
          </w:tcPr>
          <w:p>
            <w:r>
              <w:t>0</w:t>
            </w:r>
          </w:p>
        </w:tc>
      </w:tr>
      <w:tr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09.09.2024 17:15</w:t>
            </w:r>
          </w:p>
        </w:tc>
        <w:tc>
          <w:tcPr>
            <w:tcW w:type="dxa" w:w="785"/>
          </w:tcPr>
          <w:p>
            <w:r>
              <w:t>09.09.2024 17:17</w:t>
            </w:r>
          </w:p>
        </w:tc>
        <w:tc>
          <w:tcPr>
            <w:tcW w:type="dxa" w:w="785"/>
          </w:tcPr>
          <w:p>
            <w:r>
              <w:t>10.09.2024 08:34</w:t>
            </w:r>
          </w:p>
        </w:tc>
        <w:tc>
          <w:tcPr>
            <w:tcW w:type="dxa" w:w="785"/>
          </w:tcPr>
          <w:p>
            <w:r>
              <w:t>#10166</w:t>
            </w:r>
          </w:p>
        </w:tc>
        <w:tc>
          <w:tcPr>
            <w:tcW w:type="dxa" w:w="785"/>
          </w:tcPr>
          <w:p>
            <w:r>
              <w:t>ASaakyan@aeroflot.ru</w:t>
            </w:r>
          </w:p>
        </w:tc>
        <w:tc>
          <w:tcPr>
            <w:tcW w:type="dxa" w:w="785"/>
          </w:tcPr>
          <w:p>
            <w:r>
              <w:t>https://helpdesk.ag-ife.com/request/10166</w:t>
            </w:r>
          </w:p>
        </w:tc>
        <w:tc>
          <w:tcPr>
            <w:tcW w:type="dxa" w:w="785"/>
          </w:tcPr>
          <w:p>
            <w:r>
              <w:t>Забабурина Алина</w:t>
            </w:r>
          </w:p>
        </w:tc>
        <w:tc>
          <w:tcPr>
            <w:tcW w:type="dxa" w:w="785"/>
          </w:tcPr>
          <w:p>
            <w:r>
              <w:t>48</w:t>
            </w:r>
          </w:p>
        </w:tc>
        <w:tc>
          <w:tcPr>
            <w:tcW w:type="dxa" w:w="785"/>
          </w:tcPr>
          <w:p>
            <w:r>
              <w:t>14:19:00</w:t>
            </w:r>
          </w:p>
        </w:tc>
        <w:tc>
          <w:tcPr>
            <w:tcW w:type="dxa" w:w="785"/>
          </w:tcPr>
          <w:p>
            <w:r>
              <w:t>0</w:t>
            </w:r>
          </w:p>
        </w:tc>
      </w:tr>
      <w:tr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09.09.2024 18:45</w:t>
            </w:r>
          </w:p>
        </w:tc>
        <w:tc>
          <w:tcPr>
            <w:tcW w:type="dxa" w:w="785"/>
          </w:tcPr>
          <w:p>
            <w:r>
              <w:t>09.09.2024 19:08</w:t>
            </w:r>
          </w:p>
        </w:tc>
        <w:tc>
          <w:tcPr>
            <w:tcW w:type="dxa" w:w="785"/>
          </w:tcPr>
          <w:p>
            <w:r>
              <w:t>09.09.2024 22:14</w:t>
            </w:r>
          </w:p>
        </w:tc>
        <w:tc>
          <w:tcPr>
            <w:tcW w:type="dxa" w:w="785"/>
          </w:tcPr>
          <w:p>
            <w:r>
              <w:t>#10167</w:t>
            </w:r>
          </w:p>
        </w:tc>
        <w:tc>
          <w:tcPr>
            <w:tcW w:type="dxa" w:w="785"/>
          </w:tcPr>
          <w:p>
            <w:r>
              <w:t>evershinina@aeroflot.ru</w:t>
            </w:r>
          </w:p>
        </w:tc>
        <w:tc>
          <w:tcPr>
            <w:tcW w:type="dxa" w:w="785"/>
          </w:tcPr>
          <w:p>
            <w:r>
              <w:t>https://helpdesk.ag-ife.com/request/10167</w:t>
            </w:r>
          </w:p>
        </w:tc>
        <w:tc>
          <w:tcPr>
            <w:tcW w:type="dxa" w:w="785"/>
          </w:tcPr>
          <w:p>
            <w:r>
              <w:t>Иванов Данил</w:t>
            </w:r>
          </w:p>
        </w:tc>
        <w:tc>
          <w:tcPr>
            <w:tcW w:type="dxa" w:w="785"/>
          </w:tcPr>
          <w:p>
            <w:r>
              <w:t>48</w:t>
            </w:r>
          </w:p>
        </w:tc>
        <w:tc>
          <w:tcPr>
            <w:tcW w:type="dxa" w:w="785"/>
          </w:tcPr>
          <w:p>
            <w:r>
              <w:t>03:29:00</w:t>
            </w:r>
          </w:p>
        </w:tc>
        <w:tc>
          <w:tcPr>
            <w:tcW w:type="dxa" w:w="785"/>
          </w:tcPr>
          <w:p>
            <w:r>
              <w:t>0</w:t>
            </w:r>
          </w:p>
        </w:tc>
      </w:tr>
      <w:tr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09.09.2024 22:20</w:t>
            </w:r>
          </w:p>
        </w:tc>
        <w:tc>
          <w:tcPr>
            <w:tcW w:type="dxa" w:w="785"/>
          </w:tcPr>
          <w:p>
            <w:r>
              <w:t>09.09.2024 22:23</w:t>
            </w:r>
          </w:p>
        </w:tc>
        <w:tc>
          <w:tcPr>
            <w:tcW w:type="dxa" w:w="785"/>
          </w:tcPr>
          <w:p>
            <w:r>
              <w:t>09.09.2024 22:42</w:t>
            </w:r>
          </w:p>
        </w:tc>
        <w:tc>
          <w:tcPr>
            <w:tcW w:type="dxa" w:w="785"/>
          </w:tcPr>
          <w:p>
            <w:r>
              <w:t>#10168</w:t>
            </w:r>
          </w:p>
        </w:tc>
        <w:tc>
          <w:tcPr>
            <w:tcW w:type="dxa" w:w="785"/>
          </w:tcPr>
          <w:p>
            <w:r>
              <w:t>avmikhaleva@aeroflot.ru</w:t>
            </w:r>
          </w:p>
        </w:tc>
        <w:tc>
          <w:tcPr>
            <w:tcW w:type="dxa" w:w="785"/>
          </w:tcPr>
          <w:p>
            <w:r>
              <w:t>https://helpdesk.ag-ife.com/request/10168</w:t>
            </w:r>
          </w:p>
        </w:tc>
        <w:tc>
          <w:tcPr>
            <w:tcW w:type="dxa" w:w="785"/>
          </w:tcPr>
          <w:p>
            <w:r>
              <w:t>Иванов Данил</w:t>
            </w:r>
          </w:p>
        </w:tc>
        <w:tc>
          <w:tcPr>
            <w:tcW w:type="dxa" w:w="785"/>
          </w:tcPr>
          <w:p>
            <w:r>
              <w:t>48</w:t>
            </w:r>
          </w:p>
        </w:tc>
        <w:tc>
          <w:tcPr>
            <w:tcW w:type="dxa" w:w="785"/>
          </w:tcPr>
          <w:p>
            <w:r>
              <w:t>00:22:00</w:t>
            </w:r>
          </w:p>
        </w:tc>
        <w:tc>
          <w:tcPr>
            <w:tcW w:type="dxa" w:w="785"/>
          </w:tcPr>
          <w:p>
            <w:r>
              <w:t>0</w:t>
            </w:r>
          </w:p>
        </w:tc>
      </w:tr>
      <w:tr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10.09.2024 19:45</w:t>
            </w:r>
          </w:p>
        </w:tc>
        <w:tc>
          <w:tcPr>
            <w:tcW w:type="dxa" w:w="785"/>
          </w:tcPr>
          <w:p>
            <w:r>
              <w:t>10.09.2024 19:51</w:t>
            </w:r>
          </w:p>
        </w:tc>
        <w:tc>
          <w:tcPr>
            <w:tcW w:type="dxa" w:w="785"/>
          </w:tcPr>
          <w:p>
            <w:r>
              <w:t>10.09.2024 20:13</w:t>
            </w:r>
          </w:p>
        </w:tc>
        <w:tc>
          <w:tcPr>
            <w:tcW w:type="dxa" w:w="785"/>
          </w:tcPr>
          <w:p>
            <w:r>
              <w:t>#10173</w:t>
            </w:r>
          </w:p>
        </w:tc>
        <w:tc>
          <w:tcPr>
            <w:tcW w:type="dxa" w:w="785"/>
          </w:tcPr>
          <w:p>
            <w:r>
              <w:t>helpdesk@aeroflot.ru</w:t>
            </w:r>
          </w:p>
        </w:tc>
        <w:tc>
          <w:tcPr>
            <w:tcW w:type="dxa" w:w="785"/>
          </w:tcPr>
          <w:p>
            <w:r>
              <w:t>https://helpdesk.ag-ife.com/request/10173</w:t>
            </w:r>
          </w:p>
        </w:tc>
        <w:tc>
          <w:tcPr>
            <w:tcW w:type="dxa" w:w="785"/>
          </w:tcPr>
          <w:p>
            <w:r>
              <w:t>Сидорова Анна</w:t>
            </w:r>
          </w:p>
        </w:tc>
        <w:tc>
          <w:tcPr>
            <w:tcW w:type="dxa" w:w="785"/>
          </w:tcPr>
          <w:p>
            <w:r>
              <w:t>48</w:t>
            </w:r>
          </w:p>
        </w:tc>
        <w:tc>
          <w:tcPr>
            <w:tcW w:type="dxa" w:w="785"/>
          </w:tcPr>
          <w:p>
            <w:r>
              <w:t>00:28:00</w:t>
            </w:r>
          </w:p>
        </w:tc>
        <w:tc>
          <w:tcPr>
            <w:tcW w:type="dxa" w:w="785"/>
          </w:tcPr>
          <w:p>
            <w:r>
              <w:t>0</w:t>
            </w:r>
          </w:p>
        </w:tc>
      </w:tr>
      <w:tr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10.09.2024 23:15</w:t>
            </w:r>
          </w:p>
        </w:tc>
        <w:tc>
          <w:tcPr>
            <w:tcW w:type="dxa" w:w="785"/>
          </w:tcPr>
          <w:p>
            <w:r>
              <w:t>10.09.2024 23:18</w:t>
            </w:r>
          </w:p>
        </w:tc>
        <w:tc>
          <w:tcPr>
            <w:tcW w:type="dxa" w:w="785"/>
          </w:tcPr>
          <w:p>
            <w:r>
              <w:t>11.09.2024 01:32</w:t>
            </w:r>
          </w:p>
        </w:tc>
        <w:tc>
          <w:tcPr>
            <w:tcW w:type="dxa" w:w="785"/>
          </w:tcPr>
          <w:p>
            <w:r>
              <w:t>#10174</w:t>
            </w:r>
          </w:p>
        </w:tc>
        <w:tc>
          <w:tcPr>
            <w:tcW w:type="dxa" w:w="785"/>
          </w:tcPr>
          <w:p>
            <w:r>
              <w:t>lbashirova@aeroflot.ru</w:t>
            </w:r>
          </w:p>
        </w:tc>
        <w:tc>
          <w:tcPr>
            <w:tcW w:type="dxa" w:w="785"/>
          </w:tcPr>
          <w:p>
            <w:r>
              <w:t>https://helpdesk.ag-ife.com/request/10174</w:t>
            </w:r>
          </w:p>
        </w:tc>
        <w:tc>
          <w:tcPr>
            <w:tcW w:type="dxa" w:w="785"/>
          </w:tcPr>
          <w:p>
            <w:r>
              <w:t>Сидорова Анна</w:t>
            </w:r>
          </w:p>
        </w:tc>
        <w:tc>
          <w:tcPr>
            <w:tcW w:type="dxa" w:w="785"/>
          </w:tcPr>
          <w:p>
            <w:r>
              <w:t>48</w:t>
            </w:r>
          </w:p>
        </w:tc>
        <w:tc>
          <w:tcPr>
            <w:tcW w:type="dxa" w:w="785"/>
          </w:tcPr>
          <w:p>
            <w:r>
              <w:t>01:32:00</w:t>
            </w:r>
          </w:p>
        </w:tc>
        <w:tc>
          <w:tcPr>
            <w:tcW w:type="dxa" w:w="785"/>
          </w:tcPr>
          <w:p>
            <w:r>
              <w:t>0</w:t>
            </w:r>
          </w:p>
        </w:tc>
      </w:tr>
      <w:tr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11.09.2024 03:35</w:t>
            </w:r>
          </w:p>
        </w:tc>
        <w:tc>
          <w:tcPr>
            <w:tcW w:type="dxa" w:w="785"/>
          </w:tcPr>
          <w:p>
            <w:r>
              <w:t>11.09.2024 04:01</w:t>
            </w:r>
          </w:p>
        </w:tc>
        <w:tc>
          <w:tcPr>
            <w:tcW w:type="dxa" w:w="785"/>
          </w:tcPr>
          <w:p>
            <w:r>
              <w:t>11.09.2024 16:52</w:t>
            </w:r>
          </w:p>
        </w:tc>
        <w:tc>
          <w:tcPr>
            <w:tcW w:type="dxa" w:w="785"/>
          </w:tcPr>
          <w:p>
            <w:r>
              <w:t>#10175</w:t>
            </w:r>
          </w:p>
        </w:tc>
        <w:tc>
          <w:tcPr>
            <w:tcW w:type="dxa" w:w="785"/>
          </w:tcPr>
          <w:p>
            <w:r>
              <w:t>yasinelnikova@aeroflot.ru</w:t>
            </w:r>
          </w:p>
        </w:tc>
        <w:tc>
          <w:tcPr>
            <w:tcW w:type="dxa" w:w="785"/>
          </w:tcPr>
          <w:p>
            <w:r>
              <w:t>https://helpdesk.ag-ife.com/request/10175</w:t>
            </w:r>
          </w:p>
        </w:tc>
        <w:tc>
          <w:tcPr>
            <w:tcW w:type="dxa" w:w="785"/>
          </w:tcPr>
          <w:p>
            <w:r>
              <w:t>Забабурина Алина</w:t>
            </w:r>
          </w:p>
        </w:tc>
        <w:tc>
          <w:tcPr>
            <w:tcW w:type="dxa" w:w="785"/>
          </w:tcPr>
          <w:p>
            <w:r>
              <w:t>48</w:t>
            </w:r>
          </w:p>
        </w:tc>
        <w:tc>
          <w:tcPr>
            <w:tcW w:type="dxa" w:w="785"/>
          </w:tcPr>
          <w:p>
            <w:r>
              <w:t>13:17:00</w:t>
            </w:r>
          </w:p>
        </w:tc>
        <w:tc>
          <w:tcPr>
            <w:tcW w:type="dxa" w:w="785"/>
          </w:tcPr>
          <w:p>
            <w:r>
              <w:t>0</w:t>
            </w:r>
          </w:p>
        </w:tc>
      </w:tr>
      <w:tr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11.09.2024 10:20</w:t>
            </w:r>
          </w:p>
        </w:tc>
        <w:tc>
          <w:tcPr>
            <w:tcW w:type="dxa" w:w="785"/>
          </w:tcPr>
          <w:p>
            <w:r>
              <w:t>11.09.2024 17:47</w:t>
            </w:r>
          </w:p>
        </w:tc>
        <w:tc>
          <w:tcPr>
            <w:tcW w:type="dxa" w:w="785"/>
          </w:tcPr>
          <w:p>
            <w:r>
              <w:t>13.09.2024 15:24</w:t>
            </w:r>
          </w:p>
        </w:tc>
        <w:tc>
          <w:tcPr>
            <w:tcW w:type="dxa" w:w="785"/>
          </w:tcPr>
          <w:p>
            <w:r>
              <w:t>#10176</w:t>
            </w:r>
          </w:p>
        </w:tc>
        <w:tc>
          <w:tcPr>
            <w:tcW w:type="dxa" w:w="785"/>
          </w:tcPr>
          <w:p>
            <w:r>
              <w:t>d.efremov@rossiya-airlines.ru</w:t>
            </w:r>
          </w:p>
        </w:tc>
        <w:tc>
          <w:tcPr>
            <w:tcW w:type="dxa" w:w="785"/>
          </w:tcPr>
          <w:p>
            <w:r>
              <w:t>https://helpdesk.ag-ife.com/request/10176</w:t>
            </w:r>
          </w:p>
        </w:tc>
        <w:tc>
          <w:tcPr>
            <w:tcW w:type="dxa" w:w="785"/>
          </w:tcPr>
          <w:p>
            <w:r>
              <w:t>Ошибка в данной заявке https://helpdesk.ag-ife.com/request/10176</w:t>
            </w:r>
          </w:p>
        </w:tc>
        <w:tc>
          <w:tcPr>
            <w:tcW w:type="dxa" w:w="785"/>
          </w:tcPr>
          <w:p>
            <w:r>
              <w:t>48</w:t>
            </w:r>
          </w:p>
        </w:tc>
        <w:tc>
          <w:tcPr>
            <w:tcW w:type="dxa" w:w="785"/>
          </w:tcPr>
          <w:p>
            <w:r>
              <w:t>23:04:00</w:t>
            </w:r>
          </w:p>
        </w:tc>
        <w:tc>
          <w:tcPr>
            <w:tcW w:type="dxa" w:w="785"/>
          </w:tcPr>
          <w:p>
            <w:r>
              <w:t>0</w:t>
            </w:r>
          </w:p>
        </w:tc>
      </w:tr>
      <w:tr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12.09.2024 17:45</w:t>
            </w:r>
          </w:p>
        </w:tc>
        <w:tc>
          <w:tcPr>
            <w:tcW w:type="dxa" w:w="785"/>
          </w:tcPr>
          <w:p>
            <w:r>
              <w:t>12.09.2024 17:48</w:t>
            </w:r>
          </w:p>
        </w:tc>
        <w:tc>
          <w:tcPr>
            <w:tcW w:type="dxa" w:w="785"/>
          </w:tcPr>
          <w:p>
            <w:r>
              <w:t>13.09.2024 09:00</w:t>
            </w:r>
          </w:p>
        </w:tc>
        <w:tc>
          <w:tcPr>
            <w:tcW w:type="dxa" w:w="785"/>
          </w:tcPr>
          <w:p>
            <w:r>
              <w:t>#10181</w:t>
            </w:r>
          </w:p>
        </w:tc>
        <w:tc>
          <w:tcPr>
            <w:tcW w:type="dxa" w:w="785"/>
          </w:tcPr>
          <w:p>
            <w:r>
              <w:t>VDrobchinskaya@aeroflot.ru</w:t>
            </w:r>
          </w:p>
        </w:tc>
        <w:tc>
          <w:tcPr>
            <w:tcW w:type="dxa" w:w="785"/>
          </w:tcPr>
          <w:p>
            <w:r>
              <w:t>https://helpdesk.ag-ife.com/request/10181</w:t>
            </w:r>
          </w:p>
        </w:tc>
        <w:tc>
          <w:tcPr>
            <w:tcW w:type="dxa" w:w="785"/>
          </w:tcPr>
          <w:p>
            <w:r>
              <w:t>Сидорова Анна</w:t>
            </w:r>
          </w:p>
        </w:tc>
        <w:tc>
          <w:tcPr>
            <w:tcW w:type="dxa" w:w="785"/>
          </w:tcPr>
          <w:p>
            <w:r>
              <w:t>48</w:t>
            </w:r>
          </w:p>
        </w:tc>
        <w:tc>
          <w:tcPr>
            <w:tcW w:type="dxa" w:w="785"/>
          </w:tcPr>
          <w:p>
            <w:r>
              <w:t>14:15:00</w:t>
            </w:r>
          </w:p>
        </w:tc>
        <w:tc>
          <w:tcPr>
            <w:tcW w:type="dxa" w:w="785"/>
          </w:tcPr>
          <w:p>
            <w:r>
              <w:t>0</w:t>
            </w:r>
          </w:p>
        </w:tc>
      </w:tr>
      <w:tr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12.09.2024 17:50</w:t>
            </w:r>
          </w:p>
        </w:tc>
        <w:tc>
          <w:tcPr>
            <w:tcW w:type="dxa" w:w="785"/>
          </w:tcPr>
          <w:p>
            <w:r>
              <w:t>12.09.2024 17:52</w:t>
            </w:r>
          </w:p>
        </w:tc>
        <w:tc>
          <w:tcPr>
            <w:tcW w:type="dxa" w:w="785"/>
          </w:tcPr>
          <w:p>
            <w:r>
              <w:t>12.09.2024 18:51</w:t>
            </w:r>
          </w:p>
        </w:tc>
        <w:tc>
          <w:tcPr>
            <w:tcW w:type="dxa" w:w="785"/>
          </w:tcPr>
          <w:p>
            <w:r>
              <w:t>#10182</w:t>
            </w:r>
          </w:p>
        </w:tc>
        <w:tc>
          <w:tcPr>
            <w:tcW w:type="dxa" w:w="785"/>
          </w:tcPr>
          <w:p>
            <w:r>
              <w:t>VDrobchinskaya@aeroflot.ru</w:t>
            </w:r>
          </w:p>
        </w:tc>
        <w:tc>
          <w:tcPr>
            <w:tcW w:type="dxa" w:w="785"/>
          </w:tcPr>
          <w:p>
            <w:r>
              <w:t>https://helpdesk.ag-ife.com/request/10182</w:t>
            </w:r>
          </w:p>
        </w:tc>
        <w:tc>
          <w:tcPr>
            <w:tcW w:type="dxa" w:w="785"/>
          </w:tcPr>
          <w:p>
            <w:r>
              <w:t>Забабурина Алина</w:t>
            </w:r>
          </w:p>
        </w:tc>
        <w:tc>
          <w:tcPr>
            <w:tcW w:type="dxa" w:w="785"/>
          </w:tcPr>
          <w:p>
            <w:r>
              <w:t>48</w:t>
            </w:r>
          </w:p>
        </w:tc>
        <w:tc>
          <w:tcPr>
            <w:tcW w:type="dxa" w:w="785"/>
          </w:tcPr>
          <w:p>
            <w:r>
              <w:t>01:01:00</w:t>
            </w:r>
          </w:p>
        </w:tc>
        <w:tc>
          <w:tcPr>
            <w:tcW w:type="dxa" w:w="785"/>
          </w:tcPr>
          <w:p>
            <w:r>
              <w:t>0</w:t>
            </w:r>
          </w:p>
        </w:tc>
      </w:tr>
      <w:tr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12.09.2024 21:40</w:t>
            </w:r>
          </w:p>
        </w:tc>
        <w:tc>
          <w:tcPr>
            <w:tcW w:type="dxa" w:w="785"/>
          </w:tcPr>
          <w:p>
            <w:r>
              <w:t>13.09.2024 08:57</w:t>
            </w:r>
          </w:p>
        </w:tc>
        <w:tc>
          <w:tcPr>
            <w:tcW w:type="dxa" w:w="785"/>
          </w:tcPr>
          <w:p>
            <w:r>
              <w:t>13.09.2024 08:57</w:t>
            </w:r>
          </w:p>
        </w:tc>
        <w:tc>
          <w:tcPr>
            <w:tcW w:type="dxa" w:w="785"/>
          </w:tcPr>
          <w:p>
            <w:r>
              <w:t>#10183</w:t>
            </w:r>
          </w:p>
        </w:tc>
        <w:tc>
          <w:tcPr>
            <w:tcW w:type="dxa" w:w="785"/>
          </w:tcPr>
          <w:p>
            <w:r>
              <w:t>T.Bannikova@rossiya-airlines.com</w:t>
            </w:r>
          </w:p>
        </w:tc>
        <w:tc>
          <w:tcPr>
            <w:tcW w:type="dxa" w:w="785"/>
          </w:tcPr>
          <w:p>
            <w:r>
              <w:t>https://helpdesk.ag-ife.com/request/10183</w:t>
            </w:r>
          </w:p>
        </w:tc>
        <w:tc>
          <w:tcPr>
            <w:tcW w:type="dxa" w:w="785"/>
          </w:tcPr>
          <w:p>
            <w:r>
              <w:t>Компания: АК</w:t>
            </w:r>
          </w:p>
        </w:tc>
        <w:tc>
          <w:tcPr>
            <w:tcW w:type="dxa" w:w="785"/>
          </w:tcPr>
          <w:p>
            <w:r>
              <w:t>48</w:t>
            </w:r>
          </w:p>
        </w:tc>
        <w:tc>
          <w:tcPr>
            <w:tcW w:type="dxa" w:w="785"/>
          </w:tcPr>
          <w:p>
            <w:r>
              <w:t>00:00:00</w:t>
            </w:r>
          </w:p>
        </w:tc>
        <w:tc>
          <w:tcPr>
            <w:tcW w:type="dxa" w:w="785"/>
          </w:tcPr>
          <w:p>
            <w:r>
              <w:t>0</w:t>
            </w:r>
          </w:p>
        </w:tc>
      </w:tr>
      <w:tr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12.09.2024 21:45</w:t>
            </w:r>
          </w:p>
        </w:tc>
        <w:tc>
          <w:tcPr>
            <w:tcW w:type="dxa" w:w="785"/>
          </w:tcPr>
          <w:p>
            <w:r>
              <w:t>13.09.2024 08:58</w:t>
            </w:r>
          </w:p>
        </w:tc>
        <w:tc>
          <w:tcPr>
            <w:tcW w:type="dxa" w:w="785"/>
          </w:tcPr>
          <w:p>
            <w:r>
              <w:t>13.09.2024 08:58</w:t>
            </w:r>
          </w:p>
        </w:tc>
        <w:tc>
          <w:tcPr>
            <w:tcW w:type="dxa" w:w="785"/>
          </w:tcPr>
          <w:p>
            <w:r>
              <w:t>#10184</w:t>
            </w:r>
          </w:p>
        </w:tc>
        <w:tc>
          <w:tcPr>
            <w:tcW w:type="dxa" w:w="785"/>
          </w:tcPr>
          <w:p>
            <w:r>
              <w:t>T.Bannikova@rossiya-airlines.com</w:t>
            </w:r>
          </w:p>
        </w:tc>
        <w:tc>
          <w:tcPr>
            <w:tcW w:type="dxa" w:w="785"/>
          </w:tcPr>
          <w:p>
            <w:r>
              <w:t>https://helpdesk.ag-ife.com/request/10184</w:t>
            </w:r>
          </w:p>
        </w:tc>
        <w:tc>
          <w:tcPr>
            <w:tcW w:type="dxa" w:w="785"/>
          </w:tcPr>
          <w:p>
            <w:r>
              <w:t>Компания: АК</w:t>
            </w:r>
          </w:p>
        </w:tc>
        <w:tc>
          <w:tcPr>
            <w:tcW w:type="dxa" w:w="785"/>
          </w:tcPr>
          <w:p>
            <w:r>
              <w:t>48</w:t>
            </w:r>
          </w:p>
        </w:tc>
        <w:tc>
          <w:tcPr>
            <w:tcW w:type="dxa" w:w="785"/>
          </w:tcPr>
          <w:p>
            <w:r>
              <w:t>00:00:00</w:t>
            </w:r>
          </w:p>
        </w:tc>
        <w:tc>
          <w:tcPr>
            <w:tcW w:type="dxa" w:w="785"/>
          </w:tcPr>
          <w:p>
            <w:r>
              <w:t>0</w:t>
            </w:r>
          </w:p>
        </w:tc>
      </w:tr>
      <w:tr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14.09.2024 15:10</w:t>
            </w:r>
          </w:p>
        </w:tc>
        <w:tc>
          <w:tcPr>
            <w:tcW w:type="dxa" w:w="785"/>
          </w:tcPr>
          <w:p>
            <w:r>
              <w:t>14.09.2024 16:26</w:t>
            </w:r>
          </w:p>
        </w:tc>
        <w:tc>
          <w:tcPr>
            <w:tcW w:type="dxa" w:w="785"/>
          </w:tcPr>
          <w:p>
            <w:r>
              <w:t>14.09.2024 18:54</w:t>
            </w:r>
          </w:p>
        </w:tc>
        <w:tc>
          <w:tcPr>
            <w:tcW w:type="dxa" w:w="785"/>
          </w:tcPr>
          <w:p>
            <w:r>
              <w:t>#10188</w:t>
            </w:r>
          </w:p>
        </w:tc>
        <w:tc>
          <w:tcPr>
            <w:tcW w:type="dxa" w:w="785"/>
          </w:tcPr>
          <w:p>
            <w:r>
              <w:t>eabdullin@aeroflot.ru</w:t>
            </w:r>
          </w:p>
        </w:tc>
        <w:tc>
          <w:tcPr>
            <w:tcW w:type="dxa" w:w="785"/>
          </w:tcPr>
          <w:p>
            <w:r>
              <w:t>https://helpdesk.ag-ife.com/request/10188</w:t>
            </w:r>
          </w:p>
        </w:tc>
        <w:tc>
          <w:tcPr>
            <w:tcW w:type="dxa" w:w="785"/>
          </w:tcPr>
          <w:p>
            <w:r>
              <w:t>Тараторенков Юрий</w:t>
            </w:r>
          </w:p>
        </w:tc>
        <w:tc>
          <w:tcPr>
            <w:tcW w:type="dxa" w:w="785"/>
          </w:tcPr>
          <w:p>
            <w:r>
              <w:t>48</w:t>
            </w:r>
          </w:p>
        </w:tc>
        <w:tc>
          <w:tcPr>
            <w:tcW w:type="dxa" w:w="785"/>
          </w:tcPr>
          <w:p>
            <w:r>
              <w:t>03:44:00</w:t>
            </w:r>
          </w:p>
        </w:tc>
        <w:tc>
          <w:tcPr>
            <w:tcW w:type="dxa" w:w="785"/>
          </w:tcPr>
          <w:p>
            <w:r>
              <w:t>0</w:t>
            </w:r>
          </w:p>
        </w:tc>
      </w:tr>
      <w:tr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14.09.2024 16:40</w:t>
            </w:r>
          </w:p>
        </w:tc>
        <w:tc>
          <w:tcPr>
            <w:tcW w:type="dxa" w:w="785"/>
          </w:tcPr>
          <w:p>
            <w:r>
              <w:t>14.09.2024 16:58</w:t>
            </w:r>
          </w:p>
        </w:tc>
        <w:tc>
          <w:tcPr>
            <w:tcW w:type="dxa" w:w="785"/>
          </w:tcPr>
          <w:p>
            <w:r>
              <w:t>Статус заявки: Требует уточнения</w:t>
            </w:r>
          </w:p>
        </w:tc>
        <w:tc>
          <w:tcPr>
            <w:tcW w:type="dxa" w:w="785"/>
          </w:tcPr>
          <w:p>
            <w:r>
              <w:t>#10189</w:t>
            </w:r>
          </w:p>
        </w:tc>
        <w:tc>
          <w:tcPr>
            <w:tcW w:type="dxa" w:w="785"/>
          </w:tcPr>
          <w:p>
            <w:r>
              <w:t>KVinogradova2@aeroflot.ru</w:t>
            </w:r>
          </w:p>
        </w:tc>
        <w:tc>
          <w:tcPr>
            <w:tcW w:type="dxa" w:w="785"/>
          </w:tcPr>
          <w:p>
            <w:r>
              <w:t>https://helpdesk.ag-ife.com/request/10189</w:t>
            </w:r>
          </w:p>
        </w:tc>
        <w:tc>
          <w:tcPr>
            <w:tcW w:type="dxa" w:w="785"/>
          </w:tcPr>
          <w:p>
            <w:r>
              <w:t>Тараторенков Юрий</w:t>
            </w:r>
          </w:p>
        </w:tc>
        <w:tc>
          <w:tcPr>
            <w:tcW w:type="dxa" w:w="785"/>
          </w:tcPr>
          <w:p>
            <w:r>
              <w:t>48</w:t>
            </w:r>
          </w:p>
        </w:tc>
        <w:tc>
          <w:tcPr>
            <w:tcW w:type="dxa" w:w="785"/>
          </w:tcPr>
          <w:p>
            <w:r>
              <w:t>41:43:00</w:t>
            </w:r>
          </w:p>
        </w:tc>
        <w:tc>
          <w:tcPr>
            <w:tcW w:type="dxa" w:w="785"/>
          </w:tcPr>
          <w:p>
            <w:r>
              <w:t>0</w:t>
            </w:r>
          </w:p>
        </w:tc>
      </w:tr>
      <w:tr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16.09.2024 08:40</w:t>
            </w:r>
          </w:p>
        </w:tc>
        <w:tc>
          <w:tcPr>
            <w:tcW w:type="dxa" w:w="785"/>
          </w:tcPr>
          <w:p>
            <w:r>
              <w:t>16.09.2024 09:47</w:t>
            </w:r>
          </w:p>
        </w:tc>
        <w:tc>
          <w:tcPr>
            <w:tcW w:type="dxa" w:w="785"/>
          </w:tcPr>
          <w:p>
            <w:r>
              <w:t>16.09.2024 11:01</w:t>
            </w:r>
          </w:p>
        </w:tc>
        <w:tc>
          <w:tcPr>
            <w:tcW w:type="dxa" w:w="785"/>
          </w:tcPr>
          <w:p>
            <w:r>
              <w:t>#10190</w:t>
            </w:r>
          </w:p>
        </w:tc>
        <w:tc>
          <w:tcPr>
            <w:tcW w:type="dxa" w:w="785"/>
          </w:tcPr>
          <w:p>
            <w:r>
              <w:t>pnikonov@aeroflot.ru</w:t>
            </w:r>
          </w:p>
        </w:tc>
        <w:tc>
          <w:tcPr>
            <w:tcW w:type="dxa" w:w="785"/>
          </w:tcPr>
          <w:p>
            <w:r>
              <w:t>https://helpdesk.ag-ife.com/request/10190</w:t>
            </w:r>
          </w:p>
        </w:tc>
        <w:tc>
          <w:tcPr>
            <w:tcW w:type="dxa" w:w="785"/>
          </w:tcPr>
          <w:p>
            <w:r>
              <w:t>Иванов Данил</w:t>
            </w:r>
          </w:p>
        </w:tc>
        <w:tc>
          <w:tcPr>
            <w:tcW w:type="dxa" w:w="785"/>
          </w:tcPr>
          <w:p>
            <w:r>
              <w:t>48</w:t>
            </w:r>
          </w:p>
        </w:tc>
        <w:tc>
          <w:tcPr>
            <w:tcW w:type="dxa" w:w="785"/>
          </w:tcPr>
          <w:p>
            <w:r>
              <w:t>02:21:00</w:t>
            </w:r>
          </w:p>
        </w:tc>
        <w:tc>
          <w:tcPr>
            <w:tcW w:type="dxa" w:w="785"/>
          </w:tcPr>
          <w:p>
            <w:r>
              <w:t>0</w:t>
            </w:r>
          </w:p>
        </w:tc>
      </w:tr>
      <w:tr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16.09.2024 10:00</w:t>
            </w:r>
          </w:p>
        </w:tc>
        <w:tc>
          <w:tcPr>
            <w:tcW w:type="dxa" w:w="785"/>
          </w:tcPr>
          <w:p>
            <w:r>
              <w:t>Приоритет: Высокий</w:t>
            </w:r>
          </w:p>
        </w:tc>
        <w:tc>
          <w:tcPr>
            <w:tcW w:type="dxa" w:w="785"/>
          </w:tcPr>
          <w:p>
            <w:r>
              <w:t>Статус заявки: Открыта</w:t>
            </w:r>
          </w:p>
        </w:tc>
        <w:tc>
          <w:tcPr>
            <w:tcW w:type="dxa" w:w="785"/>
          </w:tcPr>
          <w:p>
            <w:r>
              <w:t>#10192</w:t>
            </w:r>
          </w:p>
        </w:tc>
        <w:tc>
          <w:tcPr>
            <w:tcW w:type="dxa" w:w="785"/>
          </w:tcPr>
          <w:p>
            <w:r>
              <w:t>d.efremov@rossiya-airlines.ru</w:t>
            </w:r>
          </w:p>
        </w:tc>
        <w:tc>
          <w:tcPr>
            <w:tcW w:type="dxa" w:w="785"/>
          </w:tcPr>
          <w:p>
            <w:r>
              <w:t>https://helpdesk.ag-ife.com/request/10192</w:t>
            </w:r>
          </w:p>
        </w:tc>
        <w:tc>
          <w:tcPr>
            <w:tcW w:type="dxa" w:w="785"/>
          </w:tcPr>
          <w:p>
            <w:r>
              <w:t>Ошибка в данной заявке https://helpdesk.ag-ife.com/request/10192</w:t>
            </w:r>
          </w:p>
        </w:tc>
        <w:tc>
          <w:tcPr>
            <w:tcW w:type="dxa" w:w="785"/>
          </w:tcPr>
          <w:p>
            <w:r>
              <w:t>48</w:t>
            </w:r>
          </w:p>
        </w:tc>
        <w:tc>
          <w:tcPr>
            <w:tcW w:type="dxa" w:w="785"/>
          </w:tcPr>
          <w:p>
            <w:r>
              <w:t>2:23:00</w:t>
            </w:r>
          </w:p>
        </w:tc>
        <w:tc>
          <w:tcPr>
            <w:tcW w:type="dxa" w:w="785"/>
          </w:tcPr>
          <w:p>
            <w:r>
              <w:t>0</w:t>
            </w:r>
          </w:p>
        </w:tc>
      </w:tr>
      <w:tr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16.09.2024 09:30</w:t>
            </w:r>
          </w:p>
        </w:tc>
        <w:tc>
          <w:tcPr>
            <w:tcW w:type="dxa" w:w="785"/>
          </w:tcPr>
          <w:p>
            <w:r>
              <w:t>Приоритет: Высокий</w:t>
            </w:r>
          </w:p>
        </w:tc>
        <w:tc>
          <w:tcPr>
            <w:tcW w:type="dxa" w:w="785"/>
          </w:tcPr>
          <w:p>
            <w:r>
              <w:t>Статус заявки: Открыта</w:t>
            </w:r>
          </w:p>
        </w:tc>
        <w:tc>
          <w:tcPr>
            <w:tcW w:type="dxa" w:w="785"/>
          </w:tcPr>
          <w:p>
            <w:r>
              <w:t>#10191</w:t>
            </w:r>
          </w:p>
        </w:tc>
        <w:tc>
          <w:tcPr>
            <w:tcW w:type="dxa" w:w="785"/>
          </w:tcPr>
          <w:p>
            <w:r>
              <w:t>d.efremov@rossiya-airlines.ru</w:t>
            </w:r>
          </w:p>
        </w:tc>
        <w:tc>
          <w:tcPr>
            <w:tcW w:type="dxa" w:w="785"/>
          </w:tcPr>
          <w:p>
            <w:r>
              <w:t>https://helpdesk.ag-ife.com/request/10191</w:t>
            </w:r>
          </w:p>
        </w:tc>
        <w:tc>
          <w:tcPr>
            <w:tcW w:type="dxa" w:w="785"/>
          </w:tcPr>
          <w:p>
            <w:r>
              <w:t>Ошибка в данной заявке https://helpdesk.ag-ife.com/request/10191</w:t>
            </w:r>
          </w:p>
        </w:tc>
        <w:tc>
          <w:tcPr>
            <w:tcW w:type="dxa" w:w="785"/>
          </w:tcPr>
          <w:p>
            <w:r>
              <w:t>48</w:t>
            </w:r>
          </w:p>
        </w:tc>
        <w:tc>
          <w:tcPr>
            <w:tcW w:type="dxa" w:w="785"/>
          </w:tcPr>
          <w:p>
            <w:r>
              <w:t>2:23:00</w:t>
            </w:r>
          </w:p>
        </w:tc>
        <w:tc>
          <w:tcPr>
            <w:tcW w:type="dxa" w:w="785"/>
          </w:tcPr>
          <w:p>
            <w:r>
              <w:t>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